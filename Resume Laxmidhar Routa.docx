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8543" w14:textId="6CBEA6F4" w:rsidR="0035168C" w:rsidRDefault="00021D01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32"/>
        </w:rPr>
        <w:t xml:space="preserve">LAXMIDHAR ROUTA </w:t>
      </w:r>
    </w:p>
    <w:p w14:paraId="15692E4A" w14:textId="20FC814A" w:rsidR="0035168C" w:rsidRDefault="0035168C">
      <w:pPr>
        <w:autoSpaceDE w:val="0"/>
        <w:autoSpaceDN w:val="0"/>
        <w:spacing w:before="56" w:after="0" w:line="197" w:lineRule="auto"/>
        <w:ind w:right="2948"/>
        <w:jc w:val="right"/>
      </w:pPr>
    </w:p>
    <w:p w14:paraId="7F218347" w14:textId="5595B7DD" w:rsidR="0035168C" w:rsidRDefault="00C9155E">
      <w:pPr>
        <w:autoSpaceDE w:val="0"/>
        <w:autoSpaceDN w:val="0"/>
        <w:spacing w:before="52" w:after="0" w:line="197" w:lineRule="auto"/>
        <w:ind w:right="662"/>
        <w:jc w:val="right"/>
      </w:pPr>
      <w:r>
        <w:rPr>
          <w:rFonts w:ascii="Calibri" w:eastAsia="Calibri" w:hAnsi="Calibri"/>
          <w:b/>
          <w:color w:val="000000"/>
          <w:sz w:val="24"/>
        </w:rPr>
        <w:t xml:space="preserve">Email: </w:t>
      </w:r>
      <w:hyperlink r:id="rId8" w:history="1">
        <w:r w:rsidRPr="007C0F84">
          <w:rPr>
            <w:rStyle w:val="Hyperlink"/>
            <w:rFonts w:ascii="Calibri" w:eastAsia="Calibri" w:hAnsi="Calibri"/>
            <w:sz w:val="24"/>
          </w:rPr>
          <w:t>laxmidhar530@outlook.com</w:t>
        </w:r>
      </w:hyperlink>
    </w:p>
    <w:p w14:paraId="43B6360D" w14:textId="4336A441" w:rsidR="0035168C" w:rsidRDefault="00C9155E" w:rsidP="00A02857">
      <w:pPr>
        <w:autoSpaceDE w:val="0"/>
        <w:autoSpaceDN w:val="0"/>
        <w:spacing w:after="0" w:line="360" w:lineRule="auto"/>
        <w:ind w:right="1020"/>
        <w:jc w:val="center"/>
      </w:pPr>
      <w:r>
        <w:rPr>
          <w:rFonts w:ascii="Calibri" w:eastAsia="Calibri" w:hAnsi="Calibri"/>
          <w:b/>
          <w:color w:val="000000"/>
          <w:sz w:val="24"/>
        </w:rPr>
        <w:t xml:space="preserve">    </w:t>
      </w:r>
      <w:r w:rsidR="00EC7D21">
        <w:rPr>
          <w:rFonts w:ascii="Calibri" w:eastAsia="Calibri" w:hAnsi="Calibri"/>
          <w:b/>
          <w:color w:val="000000"/>
          <w:sz w:val="24"/>
        </w:rPr>
        <w:t xml:space="preserve"> </w:t>
      </w:r>
      <w:r>
        <w:rPr>
          <w:rFonts w:ascii="Calibri" w:eastAsia="Calibri" w:hAnsi="Calibri"/>
          <w:b/>
          <w:color w:val="000000"/>
          <w:sz w:val="24"/>
        </w:rPr>
        <w:t xml:space="preserve">                                                                                                        </w:t>
      </w:r>
      <w:r w:rsidR="00A02857">
        <w:rPr>
          <w:rFonts w:ascii="Calibri" w:eastAsia="Calibri" w:hAnsi="Calibri"/>
          <w:b/>
          <w:color w:val="000000"/>
          <w:sz w:val="24"/>
        </w:rPr>
        <w:t xml:space="preserve"> </w:t>
      </w:r>
      <w:r>
        <w:rPr>
          <w:rFonts w:ascii="Calibri" w:eastAsia="Calibri" w:hAnsi="Calibri"/>
          <w:b/>
          <w:color w:val="000000"/>
          <w:sz w:val="24"/>
        </w:rPr>
        <w:t>Contact:</w:t>
      </w:r>
      <w:r>
        <w:rPr>
          <w:rFonts w:ascii="Calibri" w:eastAsia="Calibri" w:hAnsi="Calibri"/>
          <w:color w:val="000000"/>
          <w:sz w:val="24"/>
        </w:rPr>
        <w:t xml:space="preserve"> +91-</w:t>
      </w:r>
      <w:r w:rsidR="00021D01">
        <w:rPr>
          <w:rFonts w:ascii="Calibri" w:eastAsia="Calibri" w:hAnsi="Calibri"/>
          <w:color w:val="000000"/>
          <w:sz w:val="24"/>
        </w:rPr>
        <w:t>7205663354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04462EB" w14:textId="77777777" w:rsidR="0035168C" w:rsidRDefault="00000000" w:rsidP="00A02857">
      <w:pPr>
        <w:autoSpaceDE w:val="0"/>
        <w:autoSpaceDN w:val="0"/>
        <w:spacing w:before="240" w:after="0"/>
      </w:pPr>
      <w:r>
        <w:rPr>
          <w:rFonts w:ascii="Calibri" w:eastAsia="Calibri" w:hAnsi="Calibri"/>
          <w:b/>
          <w:color w:val="000000"/>
          <w:u w:val="single"/>
        </w:rPr>
        <w:t>Professional Profile: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5A07B99B" w14:textId="609CFD3E" w:rsidR="0035168C" w:rsidRDefault="00264B78" w:rsidP="00264B78">
      <w:pPr>
        <w:tabs>
          <w:tab w:val="left" w:pos="720"/>
        </w:tabs>
        <w:autoSpaceDE w:val="0"/>
        <w:autoSpaceDN w:val="0"/>
        <w:spacing w:before="240" w:after="0"/>
        <w:ind w:left="360"/>
      </w:pPr>
      <w:r>
        <w:rPr>
          <w:rFonts w:ascii="Calibri" w:eastAsia="Calibri" w:hAnsi="Calibri"/>
          <w:color w:val="000000"/>
        </w:rPr>
        <w:tab/>
      </w:r>
      <w:r w:rsidR="00000000" w:rsidRPr="00264B78">
        <w:rPr>
          <w:rFonts w:ascii="Calibri" w:eastAsia="Calibri" w:hAnsi="Calibri"/>
          <w:color w:val="000000"/>
        </w:rPr>
        <w:t xml:space="preserve">Highly motivated and skilled </w:t>
      </w:r>
      <w:r w:rsidR="00285BAC" w:rsidRPr="00264B78">
        <w:rPr>
          <w:rFonts w:ascii="Calibri" w:eastAsia="Calibri" w:hAnsi="Calibri"/>
          <w:b/>
          <w:bCs/>
          <w:color w:val="000000"/>
        </w:rPr>
        <w:t>Process Specialist</w:t>
      </w:r>
      <w:r w:rsidR="00285BAC" w:rsidRPr="00264B78">
        <w:rPr>
          <w:rFonts w:ascii="Calibri" w:eastAsia="Calibri" w:hAnsi="Calibri"/>
          <w:b/>
          <w:color w:val="000000"/>
        </w:rPr>
        <w:t xml:space="preserve"> </w:t>
      </w:r>
      <w:r w:rsidR="00000000" w:rsidRPr="00264B78">
        <w:rPr>
          <w:rFonts w:ascii="Calibri" w:eastAsia="Calibri" w:hAnsi="Calibri"/>
          <w:color w:val="000000"/>
        </w:rPr>
        <w:t xml:space="preserve">with </w:t>
      </w:r>
      <w:r w:rsidR="00285BAC" w:rsidRPr="00264B78">
        <w:rPr>
          <w:rFonts w:ascii="Calibri" w:eastAsia="Calibri" w:hAnsi="Calibri"/>
          <w:b/>
          <w:color w:val="000000"/>
        </w:rPr>
        <w:t>2.3</w:t>
      </w:r>
      <w:r w:rsidR="00000000" w:rsidRPr="00264B78">
        <w:rPr>
          <w:rFonts w:ascii="Calibri" w:eastAsia="Calibri" w:hAnsi="Calibri"/>
          <w:color w:val="000000"/>
        </w:rPr>
        <w:t xml:space="preserve"> years of experience in </w:t>
      </w:r>
      <w:r w:rsidR="00285BAC" w:rsidRPr="00264B78">
        <w:rPr>
          <w:rFonts w:ascii="Calibri" w:eastAsia="Calibri" w:hAnsi="Calibri"/>
          <w:color w:val="000000"/>
        </w:rPr>
        <w:t xml:space="preserve">developing </w:t>
      </w:r>
      <w:r w:rsidR="00285BAC" w:rsidRPr="00264B78">
        <w:rPr>
          <w:rFonts w:ascii="Calibri" w:eastAsia="Calibri" w:hAnsi="Calibri"/>
          <w:b/>
          <w:color w:val="000000"/>
        </w:rPr>
        <w:t xml:space="preserve">AI/Gen AI </w:t>
      </w:r>
      <w:r w:rsidR="00285BAC" w:rsidRPr="00264B78">
        <w:rPr>
          <w:rFonts w:ascii="Calibri" w:eastAsia="Calibri" w:hAnsi="Calibri"/>
          <w:bCs/>
          <w:color w:val="000000"/>
        </w:rPr>
        <w:t>solutions for the business</w:t>
      </w:r>
      <w:r w:rsidR="007D6365" w:rsidRPr="00264B78">
        <w:rPr>
          <w:rFonts w:ascii="Calibri" w:eastAsia="Calibri" w:hAnsi="Calibri"/>
          <w:color w:val="000000"/>
        </w:rPr>
        <w:t xml:space="preserve"> </w:t>
      </w:r>
      <w:r w:rsidRPr="00264B78">
        <w:rPr>
          <w:rFonts w:ascii="Calibri" w:eastAsia="Calibri" w:hAnsi="Calibri"/>
          <w:color w:val="000000"/>
        </w:rPr>
        <w:t>and</w:t>
      </w:r>
      <w:r w:rsidR="007D6365" w:rsidRPr="00264B78">
        <w:rPr>
          <w:rFonts w:ascii="Calibri" w:eastAsia="Calibri" w:hAnsi="Calibri"/>
          <w:color w:val="000000"/>
        </w:rPr>
        <w:t xml:space="preserve"> 2.8 years of expertise in business operations. </w:t>
      </w:r>
      <w:r w:rsidR="00657655" w:rsidRPr="00264B78">
        <w:rPr>
          <w:rFonts w:ascii="Calibri" w:eastAsia="Calibri" w:hAnsi="Calibri"/>
          <w:color w:val="000000"/>
        </w:rPr>
        <w:t xml:space="preserve">Adept at developing </w:t>
      </w:r>
      <w:r w:rsidR="00100726" w:rsidRPr="00264B78">
        <w:rPr>
          <w:rFonts w:ascii="Calibri" w:eastAsia="Calibri" w:hAnsi="Calibri"/>
          <w:color w:val="000000"/>
        </w:rPr>
        <w:t>python-based</w:t>
      </w:r>
      <w:r w:rsidR="00657655" w:rsidRPr="00264B78">
        <w:rPr>
          <w:rFonts w:ascii="Calibri" w:eastAsia="Calibri" w:hAnsi="Calibri"/>
          <w:color w:val="000000"/>
        </w:rPr>
        <w:t xml:space="preserve"> solutions and leveraging AI techniques to drive innovation and optimize process.</w:t>
      </w:r>
      <w:r>
        <w:t xml:space="preserve"> </w:t>
      </w:r>
      <w:r w:rsidR="003F0335" w:rsidRPr="00264B78">
        <w:rPr>
          <w:rFonts w:ascii="Calibri" w:eastAsia="Calibri" w:hAnsi="Calibri"/>
          <w:color w:val="000000"/>
        </w:rPr>
        <w:t>A</w:t>
      </w:r>
      <w:r w:rsidR="003F0335" w:rsidRPr="00264B78">
        <w:rPr>
          <w:rFonts w:ascii="Calibri" w:eastAsia="Calibri" w:hAnsi="Calibri"/>
          <w:color w:val="000000"/>
        </w:rPr>
        <w:t>ims to apply technical skills and creativity in developing state-of-the-art AI solutions within a dynamic team setting</w:t>
      </w:r>
      <w:r w:rsidR="003F0335" w:rsidRPr="00264B78">
        <w:rPr>
          <w:rFonts w:ascii="Calibri" w:eastAsia="Calibri" w:hAnsi="Calibri"/>
          <w:color w:val="000000"/>
        </w:rPr>
        <w:t>.</w:t>
      </w:r>
      <w:r>
        <w:t xml:space="preserve"> </w:t>
      </w:r>
      <w:r w:rsidR="00D65EE8" w:rsidRPr="00264B78">
        <w:rPr>
          <w:rFonts w:ascii="Calibri" w:eastAsia="Calibri" w:hAnsi="Calibri"/>
          <w:color w:val="000000"/>
        </w:rPr>
        <w:t>Good</w:t>
      </w:r>
      <w:r w:rsidR="00000000" w:rsidRPr="00264B78">
        <w:rPr>
          <w:rFonts w:ascii="Calibri" w:eastAsia="Calibri" w:hAnsi="Calibri"/>
          <w:color w:val="000000"/>
        </w:rPr>
        <w:t xml:space="preserve"> in </w:t>
      </w:r>
      <w:r w:rsidR="00D127C7" w:rsidRPr="00264B78">
        <w:rPr>
          <w:rFonts w:ascii="Calibri" w:eastAsia="Calibri" w:hAnsi="Calibri"/>
          <w:color w:val="000000"/>
        </w:rPr>
        <w:t>writing Python code</w:t>
      </w:r>
      <w:r w:rsidR="00000000" w:rsidRPr="00264B78">
        <w:rPr>
          <w:rFonts w:ascii="Calibri" w:eastAsia="Calibri" w:hAnsi="Calibri"/>
          <w:color w:val="000000"/>
        </w:rPr>
        <w:t xml:space="preserve">, </w:t>
      </w:r>
      <w:r w:rsidR="00D86E8A" w:rsidRPr="00264B78">
        <w:rPr>
          <w:rFonts w:ascii="Calibri" w:eastAsia="Calibri" w:hAnsi="Calibri"/>
          <w:color w:val="000000"/>
        </w:rPr>
        <w:t>Exploring AI models</w:t>
      </w:r>
      <w:r w:rsidR="00000000" w:rsidRPr="00264B78">
        <w:rPr>
          <w:rFonts w:ascii="Calibri" w:eastAsia="Calibri" w:hAnsi="Calibri"/>
          <w:color w:val="000000"/>
        </w:rPr>
        <w:t xml:space="preserve"> and </w:t>
      </w:r>
      <w:r w:rsidR="00D86E8A" w:rsidRPr="00264B78">
        <w:rPr>
          <w:rFonts w:ascii="Calibri" w:eastAsia="Calibri" w:hAnsi="Calibri"/>
          <w:color w:val="000000"/>
        </w:rPr>
        <w:t xml:space="preserve">creating documentation about the </w:t>
      </w:r>
      <w:r w:rsidR="00000000" w:rsidRPr="00264B78">
        <w:rPr>
          <w:rFonts w:ascii="Calibri" w:eastAsia="Calibri" w:hAnsi="Calibri"/>
          <w:color w:val="000000"/>
        </w:rPr>
        <w:t xml:space="preserve">performance and </w:t>
      </w:r>
      <w:r>
        <w:rPr>
          <w:rFonts w:ascii="Calibri" w:eastAsia="Calibri" w:hAnsi="Calibri"/>
          <w:color w:val="000000"/>
        </w:rPr>
        <w:t>a</w:t>
      </w:r>
      <w:r w:rsidR="00D86E8A">
        <w:rPr>
          <w:rFonts w:ascii="Calibri" w:eastAsia="Calibri" w:hAnsi="Calibri"/>
          <w:color w:val="000000"/>
        </w:rPr>
        <w:t>ccuracy of the AI model</w:t>
      </w:r>
      <w:r w:rsidR="00000000" w:rsidRPr="005A0275">
        <w:rPr>
          <w:rFonts w:ascii="Calibri" w:eastAsia="Calibri" w:hAnsi="Calibri"/>
          <w:color w:val="000000"/>
        </w:rPr>
        <w:t xml:space="preserve">. </w:t>
      </w:r>
    </w:p>
    <w:p w14:paraId="0E7603E1" w14:textId="26F16EB8" w:rsidR="0035168C" w:rsidRDefault="00264B78" w:rsidP="00264B78">
      <w:pPr>
        <w:tabs>
          <w:tab w:val="left" w:pos="720"/>
        </w:tabs>
        <w:autoSpaceDE w:val="0"/>
        <w:autoSpaceDN w:val="0"/>
        <w:spacing w:before="54" w:after="0" w:line="228" w:lineRule="auto"/>
        <w:ind w:left="360"/>
      </w:pPr>
      <w:r>
        <w:rPr>
          <w:rFonts w:ascii="Calibri" w:eastAsia="Calibri" w:hAnsi="Calibri"/>
          <w:color w:val="000000"/>
        </w:rPr>
        <w:tab/>
      </w:r>
      <w:r w:rsidR="00000000" w:rsidRPr="00264B78">
        <w:rPr>
          <w:rFonts w:ascii="Calibri" w:eastAsia="Calibri" w:hAnsi="Calibri"/>
          <w:color w:val="000000"/>
        </w:rPr>
        <w:t xml:space="preserve">Currently working as a </w:t>
      </w:r>
      <w:r w:rsidR="00D127C7" w:rsidRPr="00264B78">
        <w:rPr>
          <w:rFonts w:ascii="Calibri" w:eastAsia="Calibri" w:hAnsi="Calibri"/>
          <w:color w:val="000000"/>
        </w:rPr>
        <w:t xml:space="preserve">Process Specialist </w:t>
      </w:r>
      <w:r w:rsidR="00000000" w:rsidRPr="00264B78">
        <w:rPr>
          <w:rFonts w:ascii="Calibri" w:eastAsia="Calibri" w:hAnsi="Calibri"/>
          <w:color w:val="000000"/>
        </w:rPr>
        <w:t>at</w:t>
      </w:r>
      <w:r w:rsidR="00D127C7" w:rsidRPr="00264B78">
        <w:rPr>
          <w:rFonts w:ascii="Calibri" w:eastAsia="Calibri" w:hAnsi="Calibri"/>
          <w:color w:val="000000"/>
        </w:rPr>
        <w:t xml:space="preserve"> Infosys BPM ltd</w:t>
      </w:r>
      <w:r w:rsidR="00000000" w:rsidRPr="00264B78">
        <w:rPr>
          <w:rFonts w:ascii="Calibri" w:eastAsia="Calibri" w:hAnsi="Calibri"/>
          <w:color w:val="000000"/>
        </w:rPr>
        <w:t>. I am seeking new challenges and opportunities as a</w:t>
      </w:r>
      <w:r w:rsidR="00A172CD" w:rsidRPr="00264B78">
        <w:rPr>
          <w:rFonts w:ascii="Calibri" w:eastAsia="Calibri" w:hAnsi="Calibri"/>
          <w:color w:val="000000"/>
        </w:rPr>
        <w:t>n</w:t>
      </w:r>
      <w:r w:rsidR="00000000" w:rsidRPr="00264B78">
        <w:rPr>
          <w:rFonts w:ascii="Calibri" w:eastAsia="Calibri" w:hAnsi="Calibri"/>
          <w:color w:val="000000"/>
        </w:rPr>
        <w:t xml:space="preserve"> </w:t>
      </w:r>
      <w:r w:rsidR="00D127C7" w:rsidRPr="00264B78">
        <w:rPr>
          <w:rFonts w:ascii="Calibri" w:eastAsia="Calibri" w:hAnsi="Calibri"/>
          <w:bCs/>
          <w:color w:val="000000"/>
        </w:rPr>
        <w:t>AI/Gen AI developer</w:t>
      </w:r>
      <w:r w:rsidR="00D127C7" w:rsidRPr="00264B78">
        <w:rPr>
          <w:rFonts w:ascii="Calibri" w:eastAsia="Calibri" w:hAnsi="Calibri"/>
          <w:b/>
          <w:color w:val="000000"/>
        </w:rPr>
        <w:t xml:space="preserve"> </w:t>
      </w:r>
      <w:r w:rsidR="00000000" w:rsidRPr="00264B78">
        <w:rPr>
          <w:rFonts w:ascii="Calibri" w:eastAsia="Calibri" w:hAnsi="Calibri"/>
          <w:color w:val="000000"/>
        </w:rPr>
        <w:t xml:space="preserve">to leverage my skills and contribute to organizational success. </w:t>
      </w:r>
    </w:p>
    <w:p w14:paraId="607F9339" w14:textId="77777777" w:rsidR="0035168C" w:rsidRDefault="00000000" w:rsidP="00A91689">
      <w:pPr>
        <w:autoSpaceDE w:val="0"/>
        <w:autoSpaceDN w:val="0"/>
        <w:spacing w:before="240" w:after="0"/>
      </w:pPr>
      <w:r>
        <w:rPr>
          <w:rFonts w:ascii="Calibri" w:eastAsia="Calibri" w:hAnsi="Calibri"/>
          <w:b/>
          <w:color w:val="000000"/>
          <w:u w:val="single"/>
        </w:rPr>
        <w:t>Technical Skills:</w:t>
      </w:r>
      <w:r>
        <w:rPr>
          <w:rFonts w:ascii="Calibri" w:eastAsia="Calibri" w:hAnsi="Calibri"/>
          <w:b/>
          <w:color w:val="000000"/>
        </w:rPr>
        <w:t xml:space="preserve"> 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400"/>
        <w:gridCol w:w="2080"/>
        <w:gridCol w:w="6760"/>
      </w:tblGrid>
      <w:tr w:rsidR="0035168C" w14:paraId="20D0B75D" w14:textId="77777777">
        <w:trPr>
          <w:trHeight w:hRule="exact" w:val="33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193FCC4C" w14:textId="18813ED5" w:rsidR="0035168C" w:rsidRDefault="0035168C" w:rsidP="00107F13">
            <w:pPr>
              <w:autoSpaceDE w:val="0"/>
              <w:autoSpaceDN w:val="0"/>
              <w:spacing w:before="60" w:after="0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3F8D4A3D" w14:textId="7678EF4C" w:rsidR="0035168C" w:rsidRDefault="00021D01" w:rsidP="00107F13">
            <w:pPr>
              <w:autoSpaceDE w:val="0"/>
              <w:autoSpaceDN w:val="0"/>
              <w:spacing w:before="110" w:after="0"/>
            </w:pPr>
            <w:r w:rsidRPr="0020678B">
              <w:rPr>
                <w:rFonts w:ascii="Calibri" w:eastAsia="Calibri" w:hAnsi="Calibri"/>
                <w:color w:val="000000"/>
              </w:rPr>
              <w:t xml:space="preserve">Operating Systems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2A65DCB4" w14:textId="3AA5B585" w:rsidR="0035168C" w:rsidRDefault="00000000" w:rsidP="00107F13">
            <w:pPr>
              <w:autoSpaceDE w:val="0"/>
              <w:autoSpaceDN w:val="0"/>
              <w:spacing w:before="110" w:after="0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Windows, UNIX. </w:t>
            </w:r>
            <w:r w:rsidR="00162A8B">
              <w:rPr>
                <w:rFonts w:ascii="Calibri" w:eastAsia="Calibri" w:hAnsi="Calibri"/>
                <w:color w:val="000000"/>
              </w:rPr>
              <w:t xml:space="preserve">  </w:t>
            </w:r>
          </w:p>
        </w:tc>
      </w:tr>
      <w:tr w:rsidR="0035168C" w14:paraId="3C98EC20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021739B0" w14:textId="31542D8C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500CD2AE" w14:textId="1710B192" w:rsidR="0035168C" w:rsidRDefault="00000000" w:rsidP="0020678B">
            <w:pPr>
              <w:autoSpaceDE w:val="0"/>
              <w:autoSpaceDN w:val="0"/>
              <w:spacing w:before="58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Skills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16FB2A78" w14:textId="442638E4" w:rsidR="0035168C" w:rsidRDefault="00000000">
            <w:pPr>
              <w:autoSpaceDE w:val="0"/>
              <w:autoSpaceDN w:val="0"/>
              <w:spacing w:before="58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F119DB">
              <w:rPr>
                <w:rFonts w:ascii="Calibri" w:eastAsia="Calibri" w:hAnsi="Calibri"/>
                <w:color w:val="000000"/>
              </w:rPr>
              <w:t>Python</w:t>
            </w:r>
            <w:r>
              <w:rPr>
                <w:rFonts w:ascii="Calibri" w:eastAsia="Calibri" w:hAnsi="Calibri"/>
                <w:color w:val="000000"/>
              </w:rPr>
              <w:t>, Excel</w:t>
            </w:r>
            <w:r w:rsidR="00F119DB">
              <w:rPr>
                <w:rFonts w:ascii="Calibri" w:eastAsia="Calibri" w:hAnsi="Calibri"/>
                <w:color w:val="000000"/>
              </w:rPr>
              <w:t xml:space="preserve">, NLP, </w:t>
            </w:r>
            <w:r w:rsidR="00F119DB" w:rsidRPr="00F119DB">
              <w:rPr>
                <w:rFonts w:ascii="Calibri" w:eastAsia="Calibri" w:hAnsi="Calibri"/>
                <w:color w:val="000000"/>
              </w:rPr>
              <w:t>Artificial Intelligence, Data Science</w:t>
            </w:r>
            <w:r w:rsidR="00F119DB">
              <w:rPr>
                <w:rFonts w:ascii="Calibri" w:eastAsia="Calibri" w:hAnsi="Calibri"/>
                <w:color w:val="000000"/>
              </w:rPr>
              <w:t>, Transformers</w:t>
            </w:r>
            <w:r w:rsidR="0052443E">
              <w:rPr>
                <w:rFonts w:ascii="Calibri" w:eastAsia="Calibri" w:hAnsi="Calibri"/>
                <w:color w:val="000000"/>
              </w:rPr>
              <w:t xml:space="preserve"> Flask</w:t>
            </w:r>
          </w:p>
        </w:tc>
      </w:tr>
      <w:tr w:rsidR="0035168C" w14:paraId="47F7D60A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51A759BF" w14:textId="0564283C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1C2AD13A" w14:textId="2863C887" w:rsidR="0035168C" w:rsidRDefault="00000000" w:rsidP="0020678B">
            <w:pPr>
              <w:autoSpaceDE w:val="0"/>
              <w:autoSpaceDN w:val="0"/>
              <w:spacing w:before="60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Tool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31A95392" w14:textId="060A8508" w:rsidR="0035168C" w:rsidRDefault="00000000">
            <w:pPr>
              <w:autoSpaceDE w:val="0"/>
              <w:autoSpaceDN w:val="0"/>
              <w:spacing w:before="60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VS Code</w:t>
            </w:r>
            <w:r>
              <w:rPr>
                <w:rFonts w:ascii="Calibri" w:eastAsia="Calibri" w:hAnsi="Calibri"/>
                <w:color w:val="000000"/>
              </w:rPr>
              <w:t xml:space="preserve">, </w:t>
            </w:r>
            <w:r w:rsidR="0040658A">
              <w:rPr>
                <w:rFonts w:ascii="Calibri" w:eastAsia="Calibri" w:hAnsi="Calibri"/>
                <w:color w:val="000000"/>
              </w:rPr>
              <w:t>Pycharm</w:t>
            </w:r>
            <w:r>
              <w:rPr>
                <w:rFonts w:ascii="Calibri" w:eastAsia="Calibri" w:hAnsi="Calibri"/>
                <w:color w:val="000000"/>
              </w:rPr>
              <w:t>,</w:t>
            </w:r>
            <w:r w:rsidR="0040658A">
              <w:rPr>
                <w:rFonts w:ascii="Calibri" w:eastAsia="Calibri" w:hAnsi="Calibri"/>
                <w:color w:val="000000"/>
              </w:rPr>
              <w:t xml:space="preserve"> Spyder, Jupyter notebook</w:t>
            </w:r>
          </w:p>
        </w:tc>
      </w:tr>
      <w:tr w:rsidR="0035168C" w14:paraId="4AF05216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09DB1AD9" w14:textId="6E682723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35A1A8CF" w14:textId="52355BC8" w:rsidR="0035168C" w:rsidRDefault="00000000" w:rsidP="0020678B">
            <w:pPr>
              <w:autoSpaceDE w:val="0"/>
              <w:autoSpaceDN w:val="0"/>
              <w:spacing w:before="58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Languages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15D5ECF6" w14:textId="47910657" w:rsidR="0035168C" w:rsidRDefault="00000000">
            <w:pPr>
              <w:autoSpaceDE w:val="0"/>
              <w:autoSpaceDN w:val="0"/>
              <w:spacing w:before="58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Python</w:t>
            </w:r>
          </w:p>
        </w:tc>
      </w:tr>
      <w:tr w:rsidR="0035168C" w14:paraId="1468E257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008A0318" w14:textId="2CB26366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49A54ED0" w14:textId="640ED73A" w:rsidR="0035168C" w:rsidRDefault="00000000" w:rsidP="0020678B">
            <w:pPr>
              <w:autoSpaceDE w:val="0"/>
              <w:autoSpaceDN w:val="0"/>
              <w:spacing w:before="60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Domain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65CD6A03" w14:textId="68CA5054" w:rsidR="0035168C" w:rsidRDefault="00000000">
            <w:pPr>
              <w:autoSpaceDE w:val="0"/>
              <w:autoSpaceDN w:val="0"/>
              <w:spacing w:before="60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AI, ML, Data science</w:t>
            </w:r>
            <w:r>
              <w:rPr>
                <w:rFonts w:ascii="Calibri" w:eastAsia="Calibri" w:hAnsi="Calibri"/>
                <w:color w:val="000000"/>
              </w:rPr>
              <w:t xml:space="preserve">. </w:t>
            </w:r>
          </w:p>
        </w:tc>
      </w:tr>
      <w:tr w:rsidR="00A63C56" w14:paraId="6DB35BCB" w14:textId="77777777" w:rsidTr="00D760DE">
        <w:trPr>
          <w:trHeight w:hRule="exact" w:val="356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7807262D" w14:textId="77777777" w:rsidR="00A63C56" w:rsidRDefault="00A63C56" w:rsidP="00D760DE">
            <w:pPr>
              <w:autoSpaceDE w:val="0"/>
              <w:autoSpaceDN w:val="0"/>
              <w:spacing w:before="10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45508D00" w14:textId="7EFB04C6" w:rsidR="00A63C56" w:rsidRDefault="00A63C56" w:rsidP="00D760DE">
            <w:pPr>
              <w:autoSpaceDE w:val="0"/>
              <w:autoSpaceDN w:val="0"/>
              <w:spacing w:before="60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Framework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3E3E0E32" w14:textId="440E5D96" w:rsidR="00A63C56" w:rsidRDefault="00A63C56" w:rsidP="00D760DE">
            <w:pPr>
              <w:autoSpaceDE w:val="0"/>
              <w:autoSpaceDN w:val="0"/>
              <w:spacing w:before="60"/>
              <w:ind w:left="220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:   Pandas, Transformers, Flask, </w:t>
            </w:r>
            <w:r w:rsidRPr="00A63C56">
              <w:rPr>
                <w:rFonts w:ascii="Calibri" w:eastAsia="Calibri" w:hAnsi="Calibri"/>
                <w:color w:val="000000"/>
              </w:rPr>
              <w:t>scikit-learn</w:t>
            </w:r>
            <w:r w:rsidR="00F25560">
              <w:rPr>
                <w:rFonts w:ascii="Calibri" w:eastAsia="Calibri" w:hAnsi="Calibri"/>
                <w:color w:val="000000"/>
              </w:rPr>
              <w:t xml:space="preserve">, </w:t>
            </w:r>
            <w:proofErr w:type="spellStart"/>
            <w:r w:rsidR="00F25560">
              <w:rPr>
                <w:rFonts w:ascii="Calibri" w:eastAsia="Calibri" w:hAnsi="Calibri"/>
                <w:color w:val="000000"/>
              </w:rPr>
              <w:t>Gradio</w:t>
            </w:r>
            <w:proofErr w:type="spellEnd"/>
          </w:p>
        </w:tc>
      </w:tr>
    </w:tbl>
    <w:p w14:paraId="0D94001D" w14:textId="77777777" w:rsidR="0035168C" w:rsidRDefault="00000000" w:rsidP="00D760DE">
      <w:pPr>
        <w:autoSpaceDE w:val="0"/>
        <w:autoSpaceDN w:val="0"/>
        <w:spacing w:after="0"/>
      </w:pPr>
      <w:r>
        <w:rPr>
          <w:rFonts w:ascii="Calibri" w:eastAsia="Calibri" w:hAnsi="Calibri"/>
          <w:b/>
          <w:color w:val="000000"/>
          <w:u w:val="single"/>
        </w:rPr>
        <w:t>Skills: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01D5057F" w14:textId="20D6AD84" w:rsidR="0035168C" w:rsidRDefault="009460A8" w:rsidP="00D760DE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after="0" w:line="228" w:lineRule="auto"/>
      </w:pPr>
      <w:r>
        <w:rPr>
          <w:rFonts w:ascii="Calibri" w:eastAsia="Calibri" w:hAnsi="Calibri"/>
          <w:color w:val="000000"/>
        </w:rPr>
        <w:t>D</w:t>
      </w:r>
      <w:r>
        <w:rPr>
          <w:rFonts w:ascii="Calibri" w:eastAsia="Calibri" w:hAnsi="Calibri"/>
          <w:color w:val="000000"/>
        </w:rPr>
        <w:t>ata preprocessing</w:t>
      </w:r>
      <w:r>
        <w:rPr>
          <w:rFonts w:ascii="Calibri" w:eastAsia="Calibri" w:hAnsi="Calibri"/>
          <w:color w:val="000000"/>
        </w:rPr>
        <w:t xml:space="preserve">, </w:t>
      </w:r>
      <w:r w:rsidR="00C55C33">
        <w:rPr>
          <w:rFonts w:ascii="Calibri" w:eastAsia="Calibri" w:hAnsi="Calibri"/>
          <w:color w:val="000000"/>
        </w:rPr>
        <w:t>Data</w:t>
      </w:r>
      <w:r w:rsidR="00DD6371" w:rsidRPr="00BA641C">
        <w:rPr>
          <w:rFonts w:ascii="Calibri" w:eastAsia="Calibri" w:hAnsi="Calibri"/>
          <w:color w:val="000000"/>
        </w:rPr>
        <w:t xml:space="preserve"> extraction</w:t>
      </w:r>
    </w:p>
    <w:p w14:paraId="64408C03" w14:textId="6225BB04" w:rsidR="0035168C" w:rsidRDefault="00000000" w:rsidP="00BA641C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before="52" w:after="0" w:line="226" w:lineRule="auto"/>
      </w:pPr>
      <w:r w:rsidRPr="00BA641C">
        <w:rPr>
          <w:rFonts w:ascii="Calibri" w:eastAsia="Calibri" w:hAnsi="Calibri"/>
          <w:color w:val="000000"/>
        </w:rPr>
        <w:t>Requirement gathering</w:t>
      </w:r>
      <w:r w:rsidR="00C464AE">
        <w:rPr>
          <w:rFonts w:ascii="Calibri" w:eastAsia="Calibri" w:hAnsi="Calibri"/>
          <w:color w:val="000000"/>
        </w:rPr>
        <w:t xml:space="preserve">, analysis </w:t>
      </w:r>
      <w:r w:rsidRPr="00BA641C">
        <w:rPr>
          <w:rFonts w:ascii="Calibri" w:eastAsia="Calibri" w:hAnsi="Calibri"/>
          <w:color w:val="000000"/>
        </w:rPr>
        <w:t xml:space="preserve">and </w:t>
      </w:r>
      <w:r w:rsidR="0065013A" w:rsidRPr="00BA641C">
        <w:rPr>
          <w:rFonts w:ascii="Calibri" w:eastAsia="Calibri" w:hAnsi="Calibri"/>
          <w:color w:val="000000"/>
        </w:rPr>
        <w:t>documentation.</w:t>
      </w:r>
    </w:p>
    <w:p w14:paraId="1B4835BF" w14:textId="6B59B02E" w:rsidR="0035168C" w:rsidRPr="00112A61" w:rsidRDefault="00C464AE" w:rsidP="00BA641C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before="54" w:after="0" w:line="228" w:lineRule="auto"/>
      </w:pPr>
      <w:r>
        <w:rPr>
          <w:rFonts w:ascii="Calibri" w:eastAsia="Calibri" w:hAnsi="Calibri"/>
          <w:color w:val="000000"/>
        </w:rPr>
        <w:t xml:space="preserve">Exploratory </w:t>
      </w:r>
      <w:r w:rsidR="00000000" w:rsidRPr="00BA641C">
        <w:rPr>
          <w:rFonts w:ascii="Calibri" w:eastAsia="Calibri" w:hAnsi="Calibri"/>
          <w:color w:val="000000"/>
        </w:rPr>
        <w:t>Data analysis</w:t>
      </w:r>
    </w:p>
    <w:p w14:paraId="1B572FBF" w14:textId="1376FE0D" w:rsidR="00112A61" w:rsidRPr="00112A61" w:rsidRDefault="00112A61" w:rsidP="00BA641C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before="54" w:after="0" w:line="228" w:lineRule="auto"/>
        <w:rPr>
          <w:rFonts w:ascii="Calibri" w:eastAsia="Calibri" w:hAnsi="Calibri"/>
          <w:color w:val="000000"/>
        </w:rPr>
      </w:pPr>
      <w:r w:rsidRPr="00112A61">
        <w:rPr>
          <w:rFonts w:ascii="Calibri" w:eastAsia="Calibri" w:hAnsi="Calibri"/>
          <w:color w:val="000000"/>
        </w:rPr>
        <w:t xml:space="preserve">Fine-tuning </w:t>
      </w:r>
      <w:r>
        <w:rPr>
          <w:rFonts w:ascii="Calibri" w:eastAsia="Calibri" w:hAnsi="Calibri"/>
          <w:color w:val="000000"/>
        </w:rPr>
        <w:t xml:space="preserve">AI model </w:t>
      </w:r>
      <w:r w:rsidRPr="00112A61">
        <w:rPr>
          <w:rFonts w:ascii="Calibri" w:eastAsia="Calibri" w:hAnsi="Calibri"/>
          <w:color w:val="000000"/>
        </w:rPr>
        <w:t>with custom data</w:t>
      </w:r>
    </w:p>
    <w:p w14:paraId="41941119" w14:textId="5ACFE823" w:rsidR="00C55C33" w:rsidRPr="00C55C33" w:rsidRDefault="00C55C33" w:rsidP="00C55C33">
      <w:pPr>
        <w:pStyle w:val="ListParagraph"/>
        <w:numPr>
          <w:ilvl w:val="0"/>
          <w:numId w:val="18"/>
        </w:numPr>
        <w:rPr>
          <w:rFonts w:ascii="Calibri" w:eastAsia="Calibri" w:hAnsi="Calibri"/>
          <w:color w:val="000000"/>
        </w:rPr>
      </w:pPr>
      <w:r w:rsidRPr="00C55C33">
        <w:rPr>
          <w:rFonts w:ascii="Calibri" w:eastAsia="Calibri" w:hAnsi="Calibri"/>
          <w:color w:val="000000"/>
        </w:rPr>
        <w:t>Continuous Learning and Curiosity</w:t>
      </w:r>
    </w:p>
    <w:p w14:paraId="2C2D98A0" w14:textId="37A83825" w:rsidR="0035168C" w:rsidRDefault="00000000" w:rsidP="00294D51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before="54" w:after="0" w:line="228" w:lineRule="auto"/>
      </w:pPr>
      <w:r w:rsidRPr="00C464AE">
        <w:rPr>
          <w:rFonts w:ascii="Calibri" w:eastAsia="Calibri" w:hAnsi="Calibri"/>
          <w:color w:val="000000"/>
        </w:rPr>
        <w:t>Incident Management</w:t>
      </w:r>
      <w:r w:rsidR="00C464AE" w:rsidRPr="00C464AE">
        <w:rPr>
          <w:rFonts w:ascii="Calibri" w:eastAsia="Calibri" w:hAnsi="Calibri"/>
          <w:color w:val="000000"/>
        </w:rPr>
        <w:t xml:space="preserve">, </w:t>
      </w:r>
      <w:r w:rsidRPr="00C464AE">
        <w:rPr>
          <w:rFonts w:ascii="Calibri" w:eastAsia="Calibri" w:hAnsi="Calibri"/>
          <w:color w:val="000000"/>
        </w:rPr>
        <w:t>SLA Management</w:t>
      </w:r>
      <w:r w:rsidR="00C464AE" w:rsidRPr="00C464AE">
        <w:rPr>
          <w:rFonts w:ascii="Calibri" w:eastAsia="Calibri" w:hAnsi="Calibri"/>
          <w:color w:val="000000"/>
        </w:rPr>
        <w:t xml:space="preserve"> and </w:t>
      </w:r>
      <w:r w:rsidRPr="00C464AE">
        <w:rPr>
          <w:rFonts w:ascii="Calibri" w:eastAsia="Calibri" w:hAnsi="Calibri"/>
          <w:color w:val="000000"/>
        </w:rPr>
        <w:t>Project management</w:t>
      </w:r>
    </w:p>
    <w:p w14:paraId="6C44FE2D" w14:textId="5478CFA2" w:rsidR="0035168C" w:rsidRDefault="00000000" w:rsidP="00BA641C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before="52" w:after="0" w:line="228" w:lineRule="auto"/>
      </w:pPr>
      <w:r w:rsidRPr="00BA641C">
        <w:rPr>
          <w:rFonts w:ascii="Calibri" w:eastAsia="Calibri" w:hAnsi="Calibri"/>
          <w:color w:val="000000"/>
        </w:rPr>
        <w:t>Strong analytical and problem-solving abilities</w:t>
      </w:r>
    </w:p>
    <w:p w14:paraId="2DD7EC33" w14:textId="72337AE3" w:rsidR="0035168C" w:rsidRDefault="00000000" w:rsidP="00BA641C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before="54" w:after="0" w:line="228" w:lineRule="auto"/>
      </w:pPr>
      <w:r w:rsidRPr="00BA641C">
        <w:rPr>
          <w:rFonts w:ascii="Calibri" w:eastAsia="Calibri" w:hAnsi="Calibri"/>
          <w:color w:val="000000"/>
        </w:rPr>
        <w:t>Communication and presentation skills</w:t>
      </w:r>
    </w:p>
    <w:p w14:paraId="76A089DB" w14:textId="1CB80093" w:rsidR="0035168C" w:rsidRPr="005B4CAE" w:rsidRDefault="00000000" w:rsidP="005B4CAE">
      <w:pPr>
        <w:pStyle w:val="ListParagraph"/>
        <w:numPr>
          <w:ilvl w:val="0"/>
          <w:numId w:val="18"/>
        </w:numPr>
        <w:tabs>
          <w:tab w:val="left" w:pos="720"/>
        </w:tabs>
        <w:autoSpaceDE w:val="0"/>
        <w:autoSpaceDN w:val="0"/>
        <w:spacing w:before="54" w:after="0" w:line="226" w:lineRule="auto"/>
        <w:rPr>
          <w:rFonts w:ascii="Calibri" w:eastAsia="Calibri" w:hAnsi="Calibri"/>
          <w:color w:val="000000"/>
        </w:rPr>
      </w:pPr>
      <w:r w:rsidRPr="00BA641C">
        <w:rPr>
          <w:rFonts w:ascii="Calibri" w:eastAsia="Calibri" w:hAnsi="Calibri"/>
          <w:color w:val="000000"/>
        </w:rPr>
        <w:t xml:space="preserve">Technical proficiency in </w:t>
      </w:r>
      <w:r w:rsidR="00562202">
        <w:rPr>
          <w:rFonts w:ascii="Calibri" w:eastAsia="Calibri" w:hAnsi="Calibri"/>
          <w:color w:val="000000"/>
        </w:rPr>
        <w:t xml:space="preserve">developing AI </w:t>
      </w:r>
      <w:r w:rsidR="00B97353">
        <w:rPr>
          <w:rFonts w:ascii="Calibri" w:eastAsia="Calibri" w:hAnsi="Calibri"/>
          <w:color w:val="000000"/>
        </w:rPr>
        <w:t>solutions.</w:t>
      </w:r>
    </w:p>
    <w:p w14:paraId="79F7558D" w14:textId="0AB68F2F" w:rsidR="0035168C" w:rsidRDefault="00000000" w:rsidP="00EC7D21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09A0786" w14:textId="5DDDF8AF" w:rsidR="0035168C" w:rsidRDefault="00000000" w:rsidP="00EC7D21">
      <w:pPr>
        <w:tabs>
          <w:tab w:val="left" w:pos="2880"/>
        </w:tabs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Current Organization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</w:t>
      </w:r>
      <w:r w:rsidR="00895F02">
        <w:rPr>
          <w:rFonts w:ascii="Calibri" w:eastAsia="Calibri" w:hAnsi="Calibri"/>
          <w:b/>
          <w:color w:val="000000"/>
        </w:rPr>
        <w:t>Infosys BPM</w:t>
      </w:r>
      <w:r>
        <w:rPr>
          <w:rFonts w:ascii="Calibri" w:eastAsia="Calibri" w:hAnsi="Calibri"/>
          <w:b/>
          <w:color w:val="000000"/>
        </w:rPr>
        <w:t xml:space="preserve">. Ltd. (Bangalore) </w:t>
      </w:r>
    </w:p>
    <w:p w14:paraId="501F588D" w14:textId="3310A8DE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895F02">
        <w:rPr>
          <w:rFonts w:ascii="Calibri" w:eastAsia="Calibri" w:hAnsi="Calibri"/>
          <w:b/>
          <w:color w:val="000000"/>
        </w:rPr>
        <w:t>Nov</w:t>
      </w:r>
      <w:r>
        <w:rPr>
          <w:rFonts w:ascii="Calibri" w:eastAsia="Calibri" w:hAnsi="Calibri"/>
          <w:b/>
          <w:color w:val="000000"/>
        </w:rPr>
        <w:t xml:space="preserve"> 202</w:t>
      </w:r>
      <w:r w:rsidR="00895F02">
        <w:rPr>
          <w:rFonts w:ascii="Calibri" w:eastAsia="Calibri" w:hAnsi="Calibri"/>
          <w:b/>
          <w:color w:val="000000"/>
        </w:rPr>
        <w:t>1</w:t>
      </w:r>
      <w:r>
        <w:rPr>
          <w:rFonts w:ascii="Calibri" w:eastAsia="Calibri" w:hAnsi="Calibri"/>
          <w:b/>
          <w:color w:val="000000"/>
        </w:rPr>
        <w:t xml:space="preserve">– Present </w:t>
      </w:r>
    </w:p>
    <w:p w14:paraId="13616131" w14:textId="212B1F12" w:rsidR="009E4F46" w:rsidRPr="00D86E8A" w:rsidRDefault="00000000" w:rsidP="00D86E8A">
      <w:pPr>
        <w:tabs>
          <w:tab w:val="left" w:pos="2880"/>
        </w:tabs>
        <w:autoSpaceDE w:val="0"/>
        <w:autoSpaceDN w:val="0"/>
        <w:spacing w:after="0"/>
        <w:ind w:left="648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 xml:space="preserve"> 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895F02">
        <w:rPr>
          <w:rFonts w:ascii="Calibri" w:eastAsia="Calibri" w:hAnsi="Calibri"/>
          <w:b/>
          <w:color w:val="000000"/>
        </w:rPr>
        <w:t xml:space="preserve">Process </w:t>
      </w:r>
      <w:r w:rsidR="00895F02" w:rsidRPr="00895F02">
        <w:rPr>
          <w:rFonts w:ascii="Calibri" w:eastAsia="Calibri" w:hAnsi="Calibri"/>
          <w:b/>
          <w:color w:val="000000"/>
        </w:rPr>
        <w:t>Specialist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7A142945" w14:textId="03B84422" w:rsidR="009C4878" w:rsidRDefault="0087544F" w:rsidP="00DE7CC4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Project:</w:t>
      </w:r>
      <w:r w:rsidRPr="00BF2075">
        <w:rPr>
          <w:rFonts w:ascii="Calibri" w:eastAsia="Calibri" w:hAnsi="Calibri"/>
          <w:b/>
          <w:color w:val="000000"/>
        </w:rPr>
        <w:t xml:space="preserve"> </w:t>
      </w:r>
      <w:r w:rsidR="00BF2075" w:rsidRPr="00BF2075">
        <w:rPr>
          <w:rFonts w:ascii="Calibri" w:eastAsia="Calibri" w:hAnsi="Calibri"/>
          <w:b/>
          <w:color w:val="000000"/>
        </w:rPr>
        <w:t>LunchPad</w:t>
      </w:r>
    </w:p>
    <w:p w14:paraId="737C93A4" w14:textId="2AA86354" w:rsidR="00EC7D21" w:rsidRPr="002B473E" w:rsidRDefault="002B473E" w:rsidP="00EC7D21">
      <w:pPr>
        <w:autoSpaceDE w:val="0"/>
        <w:autoSpaceDN w:val="0"/>
        <w:spacing w:after="0"/>
        <w:rPr>
          <w:rFonts w:ascii="Calibri" w:eastAsia="Calibri" w:hAnsi="Calibri"/>
          <w:bCs/>
          <w:color w:val="000000"/>
        </w:rPr>
      </w:pPr>
      <w:r>
        <w:rPr>
          <w:rFonts w:ascii="Calibri" w:eastAsia="Calibri" w:hAnsi="Calibri"/>
          <w:b/>
          <w:color w:val="000000"/>
        </w:rPr>
        <w:tab/>
      </w:r>
      <w:r w:rsidRPr="00EC7D21">
        <w:rPr>
          <w:rFonts w:ascii="Calibri" w:eastAsia="Calibri" w:hAnsi="Calibri"/>
          <w:color w:val="000000"/>
        </w:rPr>
        <w:t>•</w:t>
      </w:r>
      <w:r w:rsidR="00B723A4">
        <w:rPr>
          <w:rFonts w:ascii="Calibri" w:eastAsia="Calibri" w:hAnsi="Calibri"/>
          <w:color w:val="000000"/>
        </w:rPr>
        <w:t xml:space="preserve"> The main idea of this project is to verify the candidate and their document</w:t>
      </w:r>
      <w:r w:rsidR="00471EF0">
        <w:rPr>
          <w:rFonts w:ascii="Calibri" w:eastAsia="Calibri" w:hAnsi="Calibri"/>
          <w:color w:val="000000"/>
        </w:rPr>
        <w:t>s</w:t>
      </w:r>
      <w:r w:rsidR="00B723A4">
        <w:rPr>
          <w:rFonts w:ascii="Calibri" w:eastAsia="Calibri" w:hAnsi="Calibri"/>
          <w:color w:val="000000"/>
        </w:rPr>
        <w:t xml:space="preserve"> by face recognition.</w:t>
      </w:r>
    </w:p>
    <w:p w14:paraId="6D80A5A3" w14:textId="3ABF7D31" w:rsidR="00095A82" w:rsidRDefault="00095A82" w:rsidP="00EC7D21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Project:</w:t>
      </w:r>
      <w:r w:rsidRPr="00BF2075">
        <w:rPr>
          <w:rFonts w:ascii="Calibri" w:eastAsia="Calibri" w:hAnsi="Calibri"/>
          <w:b/>
          <w:color w:val="000000"/>
        </w:rPr>
        <w:t xml:space="preserve"> </w:t>
      </w:r>
      <w:r w:rsidR="00BA596F">
        <w:rPr>
          <w:rFonts w:ascii="Calibri" w:eastAsia="Calibri" w:hAnsi="Calibri"/>
          <w:b/>
          <w:color w:val="000000"/>
        </w:rPr>
        <w:t>Doc QA</w:t>
      </w:r>
    </w:p>
    <w:p w14:paraId="323A32DC" w14:textId="6F4AE2E2" w:rsidR="00265421" w:rsidRPr="006F41C3" w:rsidRDefault="006F41C3" w:rsidP="00BF499A">
      <w:pPr>
        <w:autoSpaceDE w:val="0"/>
        <w:autoSpaceDN w:val="0"/>
        <w:spacing w:after="0"/>
        <w:ind w:left="720"/>
        <w:rPr>
          <w:rFonts w:ascii="Calibri" w:eastAsia="Calibri" w:hAnsi="Calibri"/>
          <w:bCs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6F41C3">
        <w:rPr>
          <w:rFonts w:ascii="Calibri" w:eastAsia="Calibri" w:hAnsi="Calibri"/>
          <w:bCs/>
          <w:color w:val="000000"/>
        </w:rPr>
        <w:t xml:space="preserve">The </w:t>
      </w:r>
      <w:r>
        <w:rPr>
          <w:rFonts w:ascii="Calibri" w:eastAsia="Calibri" w:hAnsi="Calibri"/>
          <w:bCs/>
          <w:color w:val="000000"/>
        </w:rPr>
        <w:t>main purpose of this project is to extract contractual obligation, scope and project details from the SOW and contract documents</w:t>
      </w:r>
      <w:r w:rsidR="00560419">
        <w:rPr>
          <w:rFonts w:ascii="Calibri" w:eastAsia="Calibri" w:hAnsi="Calibri"/>
          <w:bCs/>
          <w:color w:val="000000"/>
        </w:rPr>
        <w:t xml:space="preserve"> using LLM</w:t>
      </w:r>
      <w:r>
        <w:rPr>
          <w:rFonts w:ascii="Calibri" w:eastAsia="Calibri" w:hAnsi="Calibri"/>
          <w:bCs/>
          <w:color w:val="000000"/>
        </w:rPr>
        <w:t>.</w:t>
      </w:r>
    </w:p>
    <w:p w14:paraId="6952D8B0" w14:textId="77777777" w:rsidR="00961BB4" w:rsidRDefault="00961BB4" w:rsidP="003B7914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</w:p>
    <w:p w14:paraId="4F134913" w14:textId="77777777" w:rsidR="00961BB4" w:rsidRDefault="00961BB4" w:rsidP="003B7914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</w:p>
    <w:p w14:paraId="62E8E586" w14:textId="2A4FB659" w:rsidR="00EC7D21" w:rsidRDefault="00EC7D21" w:rsidP="003B7914">
      <w:pPr>
        <w:autoSpaceDE w:val="0"/>
        <w:autoSpaceDN w:val="0"/>
        <w:spacing w:after="0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  <w:u w:val="single"/>
        </w:rPr>
        <w:t>Project:</w:t>
      </w:r>
      <w:r w:rsidRPr="00EC7D21">
        <w:rPr>
          <w:rFonts w:ascii="Calibri" w:eastAsia="Calibri" w:hAnsi="Calibri"/>
          <w:b/>
          <w:color w:val="000000"/>
        </w:rPr>
        <w:t xml:space="preserve"> Document AI</w:t>
      </w:r>
    </w:p>
    <w:p w14:paraId="28C68725" w14:textId="048B943F" w:rsidR="00EC7D21" w:rsidRPr="00EC7D21" w:rsidRDefault="00EC7D21" w:rsidP="003B7914">
      <w:pPr>
        <w:autoSpaceDE w:val="0"/>
        <w:autoSpaceDN w:val="0"/>
        <w:spacing w:after="0"/>
        <w:ind w:left="1440" w:hanging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Key-value pair extraction from PDF and image which is done by using a transformers</w:t>
      </w:r>
      <w:r w:rsidR="00BC241B">
        <w:rPr>
          <w:rFonts w:ascii="Calibri" w:eastAsia="Calibri" w:hAnsi="Calibri"/>
          <w:color w:val="000000"/>
        </w:rPr>
        <w:t xml:space="preserve">-based </w:t>
      </w:r>
      <w:r w:rsidRPr="00EC7D21">
        <w:rPr>
          <w:rFonts w:ascii="Calibri" w:eastAsia="Calibri" w:hAnsi="Calibri"/>
          <w:color w:val="000000"/>
        </w:rPr>
        <w:t>multimodal</w:t>
      </w:r>
      <w:r w:rsidR="00095A82"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model.</w:t>
      </w:r>
    </w:p>
    <w:p w14:paraId="633B6A0F" w14:textId="6542932D" w:rsidR="00EC7D21" w:rsidRPr="00EC7D21" w:rsidRDefault="00EC7D21" w:rsidP="00264B78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lastRenderedPageBreak/>
        <w:t>•</w:t>
      </w:r>
      <w:r>
        <w:rPr>
          <w:rFonts w:ascii="Calibri" w:eastAsia="Calibri" w:hAnsi="Calibri"/>
          <w:color w:val="000000"/>
        </w:rPr>
        <w:t xml:space="preserve"> </w:t>
      </w:r>
      <w:r w:rsidR="00264B78" w:rsidRPr="00112A61">
        <w:rPr>
          <w:rFonts w:ascii="Calibri" w:eastAsia="Calibri" w:hAnsi="Calibri"/>
          <w:color w:val="000000"/>
        </w:rPr>
        <w:t>Fine-tun</w:t>
      </w:r>
      <w:r w:rsidR="00264B78">
        <w:rPr>
          <w:rFonts w:ascii="Calibri" w:eastAsia="Calibri" w:hAnsi="Calibri"/>
          <w:color w:val="000000"/>
        </w:rPr>
        <w:t xml:space="preserve">e AI model for the </w:t>
      </w:r>
      <w:r w:rsidRPr="00EC7D21">
        <w:rPr>
          <w:rFonts w:ascii="Calibri" w:eastAsia="Calibri" w:hAnsi="Calibri"/>
          <w:color w:val="000000"/>
        </w:rPr>
        <w:t>Document classification which is done by using a transformers</w:t>
      </w:r>
      <w:r w:rsidR="00BC241B">
        <w:rPr>
          <w:rFonts w:ascii="Calibri" w:eastAsia="Calibri" w:hAnsi="Calibri"/>
          <w:color w:val="000000"/>
        </w:rPr>
        <w:t>-based</w:t>
      </w:r>
      <w:r w:rsidRPr="00EC7D21">
        <w:rPr>
          <w:rFonts w:ascii="Calibri" w:eastAsia="Calibri" w:hAnsi="Calibri"/>
          <w:color w:val="000000"/>
        </w:rPr>
        <w:t xml:space="preserve"> multimodal model.</w:t>
      </w:r>
    </w:p>
    <w:p w14:paraId="4FFA5AF4" w14:textId="362E153D" w:rsidR="00EC7D21" w:rsidRDefault="00EC7D21" w:rsidP="00A75D9F">
      <w:pPr>
        <w:autoSpaceDE w:val="0"/>
        <w:autoSpaceDN w:val="0"/>
        <w:spacing w:after="0"/>
        <w:ind w:firstLine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Translation from one language to another by a LLM model.</w:t>
      </w:r>
    </w:p>
    <w:p w14:paraId="4566ADAD" w14:textId="74798DE5" w:rsidR="009B660D" w:rsidRDefault="009B660D" w:rsidP="009B660D">
      <w:pPr>
        <w:autoSpaceDE w:val="0"/>
        <w:autoSpaceDN w:val="0"/>
        <w:spacing w:after="0"/>
        <w:rPr>
          <w:rFonts w:ascii="Calibri" w:eastAsia="Calibri" w:hAnsi="Calibri"/>
          <w:b/>
          <w:color w:val="000000"/>
        </w:rPr>
      </w:pPr>
      <w:r w:rsidRPr="009B660D">
        <w:rPr>
          <w:rFonts w:ascii="Calibri" w:eastAsia="Calibri" w:hAnsi="Calibri"/>
          <w:b/>
          <w:color w:val="000000"/>
          <w:u w:val="single"/>
        </w:rPr>
        <w:t>Project:</w:t>
      </w:r>
      <w:r>
        <w:rPr>
          <w:rFonts w:ascii="Calibri" w:eastAsia="Calibri" w:hAnsi="Calibri"/>
          <w:color w:val="000000"/>
        </w:rPr>
        <w:t xml:space="preserve"> </w:t>
      </w:r>
      <w:r w:rsidRPr="009B660D">
        <w:rPr>
          <w:rFonts w:ascii="Calibri" w:eastAsia="Calibri" w:hAnsi="Calibri"/>
          <w:b/>
          <w:color w:val="000000"/>
        </w:rPr>
        <w:t>Ticket classification</w:t>
      </w:r>
    </w:p>
    <w:p w14:paraId="1DCC6983" w14:textId="7F6BA637" w:rsidR="009B660D" w:rsidRDefault="009B660D" w:rsidP="009B660D">
      <w:pPr>
        <w:autoSpaceDE w:val="0"/>
        <w:autoSpaceDN w:val="0"/>
        <w:spacing w:after="0"/>
        <w:ind w:left="1440" w:hanging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9B660D">
        <w:rPr>
          <w:rFonts w:ascii="Calibri" w:eastAsia="Calibri" w:hAnsi="Calibri"/>
          <w:color w:val="000000"/>
        </w:rPr>
        <w:t xml:space="preserve">The idea of this </w:t>
      </w:r>
      <w:r>
        <w:rPr>
          <w:rFonts w:ascii="Calibri" w:eastAsia="Calibri" w:hAnsi="Calibri"/>
          <w:color w:val="000000"/>
        </w:rPr>
        <w:t>project</w:t>
      </w:r>
      <w:r w:rsidRPr="009B660D">
        <w:rPr>
          <w:rFonts w:ascii="Calibri" w:eastAsia="Calibri" w:hAnsi="Calibri"/>
          <w:color w:val="000000"/>
        </w:rPr>
        <w:t xml:space="preserve"> is to predict class of the Text based on AHD data, the model is </w:t>
      </w:r>
      <w:r>
        <w:rPr>
          <w:rFonts w:ascii="Calibri" w:eastAsia="Calibri" w:hAnsi="Calibri"/>
          <w:color w:val="000000"/>
        </w:rPr>
        <w:t xml:space="preserve">a transformers-based model </w:t>
      </w:r>
      <w:r w:rsidRPr="009B660D">
        <w:rPr>
          <w:rFonts w:ascii="Calibri" w:eastAsia="Calibri" w:hAnsi="Calibri"/>
          <w:color w:val="000000"/>
        </w:rPr>
        <w:t xml:space="preserve">used for better accuracy and provide better result in comparison to </w:t>
      </w:r>
      <w:r>
        <w:rPr>
          <w:rFonts w:ascii="Calibri" w:eastAsia="Calibri" w:hAnsi="Calibri"/>
          <w:color w:val="000000"/>
        </w:rPr>
        <w:t>other ML model</w:t>
      </w:r>
      <w:r w:rsidRPr="00EC7D21">
        <w:rPr>
          <w:rFonts w:ascii="Calibri" w:eastAsia="Calibri" w:hAnsi="Calibri"/>
          <w:color w:val="000000"/>
        </w:rPr>
        <w:t>.</w:t>
      </w:r>
    </w:p>
    <w:p w14:paraId="783E2D39" w14:textId="253450AB" w:rsidR="00A75D9F" w:rsidRDefault="00A75D9F" w:rsidP="003B7914">
      <w:pPr>
        <w:spacing w:after="0"/>
        <w:jc w:val="both"/>
        <w:rPr>
          <w:rFonts w:ascii="Calibri" w:eastAsia="Calibri" w:hAnsi="Calibri"/>
          <w:b/>
          <w:color w:val="000000"/>
        </w:rPr>
      </w:pPr>
      <w:r w:rsidRPr="00A75D9F">
        <w:rPr>
          <w:rFonts w:ascii="Calibri" w:eastAsia="Calibri" w:hAnsi="Calibri"/>
          <w:b/>
          <w:color w:val="000000"/>
          <w:u w:val="single"/>
        </w:rPr>
        <w:t>Project:</w:t>
      </w:r>
      <w:r w:rsidRPr="00193ECC">
        <w:rPr>
          <w:rFonts w:cstheme="minorHAnsi"/>
          <w:b/>
          <w:sz w:val="23"/>
          <w:szCs w:val="23"/>
        </w:rPr>
        <w:t xml:space="preserve"> </w:t>
      </w:r>
      <w:r w:rsidRPr="00A75D9F">
        <w:rPr>
          <w:rFonts w:ascii="Calibri" w:eastAsia="Calibri" w:hAnsi="Calibri"/>
          <w:b/>
          <w:color w:val="000000"/>
        </w:rPr>
        <w:t>Generic OCR</w:t>
      </w:r>
    </w:p>
    <w:p w14:paraId="0B3D5B84" w14:textId="540AE3AA" w:rsidR="00CC0F15" w:rsidRPr="00193ECC" w:rsidRDefault="00383C73" w:rsidP="005F60CD">
      <w:pPr>
        <w:spacing w:after="0"/>
        <w:ind w:left="720"/>
        <w:jc w:val="both"/>
        <w:rPr>
          <w:rFonts w:cstheme="minorHAnsi"/>
          <w:color w:val="000000" w:themeColor="text1"/>
          <w:sz w:val="18"/>
          <w:szCs w:val="18"/>
        </w:rPr>
      </w:pPr>
      <w:r w:rsidRPr="00383C73">
        <w:rPr>
          <w:rFonts w:ascii="Calibri" w:eastAsia="Calibri" w:hAnsi="Calibri"/>
          <w:b/>
          <w:color w:val="000000"/>
        </w:rPr>
        <w:t>•</w:t>
      </w:r>
      <w:r>
        <w:rPr>
          <w:rFonts w:ascii="Calibri" w:eastAsia="Calibri" w:hAnsi="Calibri"/>
          <w:b/>
          <w:color w:val="000000"/>
        </w:rPr>
        <w:t xml:space="preserve"> </w:t>
      </w:r>
      <w:r w:rsidR="00DD6371" w:rsidRPr="00DD6371">
        <w:rPr>
          <w:rFonts w:ascii="Calibri" w:eastAsia="Calibri" w:hAnsi="Calibri"/>
          <w:bCs/>
          <w:color w:val="000000"/>
        </w:rPr>
        <w:t>In this</w:t>
      </w:r>
      <w:r w:rsidR="00DD6371">
        <w:rPr>
          <w:rFonts w:ascii="Calibri" w:eastAsia="Calibri" w:hAnsi="Calibri"/>
          <w:b/>
          <w:color w:val="000000"/>
        </w:rPr>
        <w:t xml:space="preserve"> </w:t>
      </w:r>
      <w:r w:rsidR="00DD6371">
        <w:rPr>
          <w:rFonts w:ascii="Calibri" w:eastAsia="Calibri" w:hAnsi="Calibri"/>
          <w:bCs/>
          <w:color w:val="000000"/>
        </w:rPr>
        <w:t xml:space="preserve">project my contribution to </w:t>
      </w:r>
      <w:r w:rsidRPr="00383C73">
        <w:rPr>
          <w:rFonts w:ascii="Calibri" w:eastAsia="Calibri" w:hAnsi="Calibri"/>
          <w:bCs/>
          <w:color w:val="000000"/>
        </w:rPr>
        <w:t xml:space="preserve">.docx </w:t>
      </w:r>
      <w:r w:rsidR="00DD6371">
        <w:rPr>
          <w:rFonts w:ascii="Calibri" w:eastAsia="Calibri" w:hAnsi="Calibri"/>
          <w:bCs/>
          <w:color w:val="000000"/>
        </w:rPr>
        <w:t xml:space="preserve">.ppt </w:t>
      </w:r>
      <w:r w:rsidRPr="00383C73">
        <w:rPr>
          <w:rFonts w:ascii="Calibri" w:eastAsia="Calibri" w:hAnsi="Calibri"/>
          <w:bCs/>
          <w:color w:val="000000"/>
        </w:rPr>
        <w:t>and</w:t>
      </w:r>
      <w:r w:rsidRPr="00383C73">
        <w:rPr>
          <w:rFonts w:ascii="Calibri" w:eastAsia="Calibri" w:hAnsi="Calibri"/>
          <w:color w:val="000000"/>
        </w:rPr>
        <w:t xml:space="preserve"> .msg extraction that extract text from the </w:t>
      </w:r>
      <w:r w:rsidR="00DD6371">
        <w:rPr>
          <w:rFonts w:ascii="Calibri" w:eastAsia="Calibri" w:hAnsi="Calibri"/>
          <w:color w:val="000000"/>
        </w:rPr>
        <w:t>.docx, .ppt and .</w:t>
      </w:r>
      <w:r w:rsidRPr="00383C73">
        <w:rPr>
          <w:rFonts w:ascii="Calibri" w:eastAsia="Calibri" w:hAnsi="Calibri"/>
          <w:color w:val="000000"/>
        </w:rPr>
        <w:t>msg file.</w:t>
      </w:r>
    </w:p>
    <w:p w14:paraId="1FF90C86" w14:textId="34A2B60B" w:rsidR="00F56982" w:rsidRPr="00F56982" w:rsidRDefault="00F56982" w:rsidP="003B7914">
      <w:pPr>
        <w:autoSpaceDE w:val="0"/>
        <w:autoSpaceDN w:val="0"/>
        <w:spacing w:after="0"/>
        <w:rPr>
          <w:rFonts w:ascii="Calibri" w:eastAsia="Calibri" w:hAnsi="Calibri"/>
          <w:color w:val="000000"/>
        </w:rPr>
      </w:pPr>
      <w:r w:rsidRPr="00F56982">
        <w:rPr>
          <w:rFonts w:ascii="Calibri" w:eastAsia="Calibri" w:hAnsi="Calibri"/>
          <w:b/>
          <w:color w:val="000000"/>
          <w:u w:val="single"/>
        </w:rPr>
        <w:t>Project:</w:t>
      </w:r>
      <w:r w:rsidRPr="00F56982">
        <w:rPr>
          <w:rFonts w:ascii="Calibri" w:eastAsia="Calibri" w:hAnsi="Calibri"/>
          <w:color w:val="000000"/>
        </w:rPr>
        <w:t xml:space="preserve"> </w:t>
      </w:r>
      <w:r w:rsidRPr="00B25C43">
        <w:rPr>
          <w:rFonts w:ascii="Calibri" w:eastAsia="Calibri" w:hAnsi="Calibri"/>
          <w:b/>
          <w:color w:val="000000"/>
        </w:rPr>
        <w:t>SOW OCR solution</w:t>
      </w:r>
    </w:p>
    <w:p w14:paraId="6E70CB8F" w14:textId="110BF9BC" w:rsidR="00A75D9F" w:rsidRPr="00A75D9F" w:rsidRDefault="00F56982" w:rsidP="005F60CD">
      <w:pPr>
        <w:autoSpaceDE w:val="0"/>
        <w:autoSpaceDN w:val="0"/>
        <w:spacing w:after="0"/>
        <w:ind w:left="720"/>
        <w:rPr>
          <w:rFonts w:ascii="Calibri" w:eastAsia="Calibri" w:hAnsi="Calibri"/>
          <w:color w:val="000000"/>
        </w:rPr>
      </w:pPr>
      <w:r w:rsidRPr="00F56982">
        <w:rPr>
          <w:rFonts w:ascii="Calibri" w:eastAsia="Calibri" w:hAnsi="Calibri"/>
          <w:color w:val="000000"/>
        </w:rPr>
        <w:t>•</w:t>
      </w:r>
      <w:r w:rsidR="00BC241B">
        <w:rPr>
          <w:rFonts w:ascii="Calibri" w:eastAsia="Calibri" w:hAnsi="Calibri"/>
          <w:color w:val="000000"/>
        </w:rPr>
        <w:t xml:space="preserve"> </w:t>
      </w:r>
      <w:r w:rsidR="005F60CD">
        <w:rPr>
          <w:rFonts w:ascii="Calibri" w:eastAsia="Calibri" w:hAnsi="Calibri"/>
          <w:color w:val="000000"/>
        </w:rPr>
        <w:t xml:space="preserve">In this project my task is to extract text between two headings based on input heading or </w:t>
      </w:r>
      <w:r w:rsidR="005F60CD" w:rsidRPr="00F56982">
        <w:rPr>
          <w:rFonts w:ascii="Calibri" w:eastAsia="Calibri" w:hAnsi="Calibri"/>
          <w:color w:val="000000"/>
        </w:rPr>
        <w:t xml:space="preserve">Section extraction </w:t>
      </w:r>
      <w:r w:rsidRPr="00F56982">
        <w:rPr>
          <w:rFonts w:ascii="Calibri" w:eastAsia="Calibri" w:hAnsi="Calibri"/>
          <w:color w:val="000000"/>
        </w:rPr>
        <w:t>from PDF based on heading.</w:t>
      </w:r>
    </w:p>
    <w:p w14:paraId="5B54A0A1" w14:textId="1E75A429" w:rsidR="00172CD3" w:rsidRDefault="00172CD3" w:rsidP="00BC241B">
      <w:pPr>
        <w:spacing w:after="0"/>
        <w:jc w:val="both"/>
        <w:rPr>
          <w:rFonts w:cstheme="minorHAnsi"/>
          <w:b/>
          <w:sz w:val="23"/>
          <w:szCs w:val="23"/>
        </w:rPr>
      </w:pPr>
      <w:r w:rsidRPr="00172CD3">
        <w:rPr>
          <w:rFonts w:ascii="Calibri" w:eastAsia="Calibri" w:hAnsi="Calibri"/>
          <w:b/>
          <w:color w:val="000000"/>
          <w:u w:val="single"/>
        </w:rPr>
        <w:t>Project:</w:t>
      </w:r>
      <w:r>
        <w:rPr>
          <w:rFonts w:cstheme="minorHAnsi"/>
          <w:b/>
          <w:sz w:val="23"/>
          <w:szCs w:val="23"/>
        </w:rPr>
        <w:t xml:space="preserve"> </w:t>
      </w:r>
      <w:r w:rsidRPr="0063779A">
        <w:rPr>
          <w:rFonts w:ascii="Calibri" w:eastAsia="Calibri" w:hAnsi="Calibri"/>
          <w:b/>
          <w:color w:val="000000"/>
        </w:rPr>
        <w:t>Resume parser</w:t>
      </w:r>
    </w:p>
    <w:p w14:paraId="5E1A96A2" w14:textId="67F66F55" w:rsidR="003B7914" w:rsidRPr="0096394E" w:rsidRDefault="00172CD3" w:rsidP="0096394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libri" w:eastAsia="Calibri" w:hAnsi="Calibri"/>
          <w:color w:val="000000"/>
        </w:rPr>
      </w:pPr>
      <w:r w:rsidRPr="0063779A">
        <w:rPr>
          <w:rFonts w:ascii="Calibri" w:eastAsia="Calibri" w:hAnsi="Calibri"/>
          <w:color w:val="000000"/>
        </w:rPr>
        <w:t>Data collection</w:t>
      </w:r>
      <w:r w:rsidR="0063779A">
        <w:rPr>
          <w:rFonts w:ascii="Calibri" w:eastAsia="Calibri" w:hAnsi="Calibri"/>
          <w:color w:val="000000"/>
        </w:rPr>
        <w:t xml:space="preserve">, </w:t>
      </w:r>
      <w:r w:rsidRPr="0063779A">
        <w:rPr>
          <w:rFonts w:ascii="Calibri" w:eastAsia="Calibri" w:hAnsi="Calibri"/>
          <w:color w:val="000000"/>
        </w:rPr>
        <w:t xml:space="preserve">data labelling </w:t>
      </w:r>
      <w:r w:rsidR="0063779A">
        <w:rPr>
          <w:rFonts w:ascii="Calibri" w:eastAsia="Calibri" w:hAnsi="Calibri"/>
          <w:color w:val="000000"/>
        </w:rPr>
        <w:t>and data cleaning.</w:t>
      </w:r>
    </w:p>
    <w:p w14:paraId="3A5868E2" w14:textId="0A865293" w:rsidR="0035168C" w:rsidRDefault="00000000" w:rsidP="008921C6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CBC69E9" w14:textId="208BAD4C" w:rsidR="0035168C" w:rsidRDefault="00000000" w:rsidP="008921C6">
      <w:pPr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Previous </w:t>
      </w:r>
      <w:r w:rsidR="006B598D">
        <w:rPr>
          <w:rFonts w:ascii="Calibri" w:eastAsia="Calibri" w:hAnsi="Calibri"/>
          <w:b/>
          <w:color w:val="000000"/>
        </w:rPr>
        <w:t>Organization:</w:t>
      </w:r>
      <w:r>
        <w:rPr>
          <w:rFonts w:ascii="Calibri" w:eastAsia="Calibri" w:hAnsi="Calibri"/>
          <w:b/>
          <w:color w:val="000000"/>
        </w:rPr>
        <w:t xml:space="preserve"> </w:t>
      </w:r>
      <w:r w:rsidR="00E70FBE" w:rsidRPr="00E70FBE">
        <w:rPr>
          <w:rFonts w:ascii="Calibri" w:eastAsia="Calibri" w:hAnsi="Calibri"/>
          <w:b/>
          <w:color w:val="000000"/>
        </w:rPr>
        <w:t>AEGIS, Bangalore</w:t>
      </w:r>
    </w:p>
    <w:p w14:paraId="1337F83F" w14:textId="58A5FD2F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6B598D" w:rsidRPr="006B598D">
        <w:rPr>
          <w:rFonts w:ascii="Calibri" w:eastAsia="Calibri" w:hAnsi="Calibri"/>
          <w:b/>
          <w:color w:val="000000"/>
        </w:rPr>
        <w:t>January 2020 – December 2020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77308C9F" w14:textId="696125FB" w:rsidR="0035168C" w:rsidRDefault="00000000" w:rsidP="00995E05">
      <w:pPr>
        <w:tabs>
          <w:tab w:val="left" w:pos="2880"/>
        </w:tabs>
        <w:autoSpaceDE w:val="0"/>
        <w:autoSpaceDN w:val="0"/>
        <w:spacing w:after="0"/>
        <w:ind w:left="648"/>
      </w:pPr>
      <w:r>
        <w:rPr>
          <w:rFonts w:ascii="Calibri" w:eastAsia="Calibri" w:hAnsi="Calibri"/>
          <w:b/>
          <w:color w:val="000000"/>
        </w:rPr>
        <w:t xml:space="preserve"> 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6B598D" w:rsidRPr="006B598D">
        <w:rPr>
          <w:rFonts w:ascii="Calibri" w:eastAsia="Calibri" w:hAnsi="Calibri"/>
          <w:b/>
          <w:color w:val="000000"/>
        </w:rPr>
        <w:t>Senior Operations Executive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1C8FA95F" w14:textId="77777777" w:rsidR="0035168C" w:rsidRDefault="00000000" w:rsidP="00995E05">
      <w:pPr>
        <w:autoSpaceDE w:val="0"/>
        <w:autoSpaceDN w:val="0"/>
        <w:spacing w:after="0"/>
      </w:pPr>
      <w:r>
        <w:rPr>
          <w:rFonts w:ascii="Calibri" w:eastAsia="Calibri" w:hAnsi="Calibri"/>
          <w:b/>
          <w:color w:val="000000"/>
          <w:u w:val="single"/>
        </w:rPr>
        <w:t>Roles &amp; Responsibilities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B216B70" w14:textId="77777777" w:rsidR="00F021CF" w:rsidRPr="00F021CF" w:rsidRDefault="00F021CF" w:rsidP="00F021CF">
      <w:pPr>
        <w:pStyle w:val="ListParagraph"/>
        <w:numPr>
          <w:ilvl w:val="3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Assisting in the management of team workload</w:t>
      </w:r>
    </w:p>
    <w:p w14:paraId="3C236A99" w14:textId="74BF6E84" w:rsidR="00F021CF" w:rsidRPr="005B4CAE" w:rsidRDefault="00F021CF" w:rsidP="005B4CAE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Monitoring individual and team performance</w:t>
      </w:r>
      <w:r w:rsidR="005B4CAE">
        <w:rPr>
          <w:rFonts w:ascii="Calibri" w:eastAsia="Calibri" w:hAnsi="Calibri"/>
          <w:color w:val="000000"/>
        </w:rPr>
        <w:t xml:space="preserve"> and h</w:t>
      </w:r>
      <w:r w:rsidR="005B4CAE" w:rsidRPr="00F021CF">
        <w:rPr>
          <w:rFonts w:ascii="Calibri" w:eastAsia="Calibri" w:hAnsi="Calibri"/>
          <w:color w:val="000000"/>
        </w:rPr>
        <w:t>ighlight any concerns to Operations Manager</w:t>
      </w:r>
    </w:p>
    <w:p w14:paraId="3AE45854" w14:textId="41D9AF84" w:rsidR="00F021CF" w:rsidRPr="00F021CF" w:rsidRDefault="00F021CF" w:rsidP="00F021CF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 xml:space="preserve">Optimize operations through continuous process </w:t>
      </w:r>
      <w:r w:rsidRPr="00F021CF">
        <w:rPr>
          <w:rFonts w:ascii="Calibri" w:eastAsia="Calibri" w:hAnsi="Calibri"/>
          <w:color w:val="000000"/>
        </w:rPr>
        <w:t>improvement.</w:t>
      </w:r>
    </w:p>
    <w:p w14:paraId="651D5D30" w14:textId="77777777" w:rsidR="00F021CF" w:rsidRPr="00F021CF" w:rsidRDefault="00F021CF" w:rsidP="00F021CF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Providing technical knowledge, supporting, guidance and mentoring to Operations Executives</w:t>
      </w:r>
    </w:p>
    <w:p w14:paraId="3D70641D" w14:textId="77777777" w:rsidR="0035168C" w:rsidRDefault="00000000">
      <w:pPr>
        <w:autoSpaceDE w:val="0"/>
        <w:autoSpaceDN w:val="0"/>
        <w:spacing w:before="288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1BBD89F9" w14:textId="01DA6C43" w:rsidR="0035168C" w:rsidRDefault="00000000" w:rsidP="00995E05">
      <w:pPr>
        <w:tabs>
          <w:tab w:val="left" w:pos="720"/>
          <w:tab w:val="left" w:pos="2880"/>
        </w:tabs>
        <w:autoSpaceDE w:val="0"/>
        <w:autoSpaceDN w:val="0"/>
        <w:spacing w:before="240" w:after="0" w:line="245" w:lineRule="auto"/>
        <w:ind w:left="648" w:right="4752"/>
      </w:pPr>
      <w:r>
        <w:rPr>
          <w:rFonts w:ascii="Calibri" w:eastAsia="Calibri" w:hAnsi="Calibri"/>
          <w:b/>
          <w:color w:val="000000"/>
        </w:rPr>
        <w:t>Previous Organization: First</w:t>
      </w:r>
      <w:r w:rsidR="006308D5">
        <w:rPr>
          <w:rFonts w:ascii="Calibri" w:eastAsia="Calibri" w:hAnsi="Calibri"/>
          <w:b/>
          <w:color w:val="000000"/>
        </w:rPr>
        <w:t xml:space="preserve"> S</w:t>
      </w:r>
      <w:r>
        <w:rPr>
          <w:rFonts w:ascii="Calibri" w:eastAsia="Calibri" w:hAnsi="Calibri"/>
          <w:b/>
          <w:color w:val="000000"/>
        </w:rPr>
        <w:t xml:space="preserve">ource Pvt. </w:t>
      </w:r>
      <w:r w:rsidR="00C53B5A">
        <w:rPr>
          <w:rFonts w:ascii="Calibri" w:eastAsia="Calibri" w:hAnsi="Calibri"/>
          <w:b/>
          <w:color w:val="000000"/>
        </w:rPr>
        <w:t>Ltd. (</w:t>
      </w:r>
      <w:r>
        <w:rPr>
          <w:rFonts w:ascii="Calibri" w:eastAsia="Calibri" w:hAnsi="Calibri"/>
          <w:b/>
          <w:color w:val="000000"/>
        </w:rPr>
        <w:t xml:space="preserve">Bangalore) </w:t>
      </w:r>
      <w:r>
        <w:br/>
      </w: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F021CF">
        <w:rPr>
          <w:rFonts w:ascii="Calibri" w:eastAsia="Calibri" w:hAnsi="Calibri"/>
          <w:b/>
          <w:color w:val="000000"/>
        </w:rPr>
        <w:t>Dec</w:t>
      </w:r>
      <w:r>
        <w:rPr>
          <w:rFonts w:ascii="Calibri" w:eastAsia="Calibri" w:hAnsi="Calibri"/>
          <w:b/>
          <w:color w:val="000000"/>
        </w:rPr>
        <w:t xml:space="preserve"> </w:t>
      </w:r>
      <w:r w:rsidR="00F021CF">
        <w:rPr>
          <w:rFonts w:ascii="Calibri" w:eastAsia="Calibri" w:hAnsi="Calibri"/>
          <w:b/>
          <w:color w:val="000000"/>
        </w:rPr>
        <w:t xml:space="preserve">2017 </w:t>
      </w:r>
      <w:r>
        <w:rPr>
          <w:rFonts w:ascii="Calibri" w:eastAsia="Calibri" w:hAnsi="Calibri"/>
          <w:b/>
          <w:color w:val="000000"/>
        </w:rPr>
        <w:t xml:space="preserve">– </w:t>
      </w:r>
      <w:r w:rsidR="00F021CF">
        <w:rPr>
          <w:rFonts w:ascii="Calibri" w:eastAsia="Calibri" w:hAnsi="Calibri"/>
          <w:b/>
          <w:color w:val="000000"/>
        </w:rPr>
        <w:t xml:space="preserve">Aug </w:t>
      </w:r>
      <w:r>
        <w:rPr>
          <w:rFonts w:ascii="Calibri" w:eastAsia="Calibri" w:hAnsi="Calibri"/>
          <w:b/>
          <w:color w:val="000000"/>
        </w:rPr>
        <w:t>20</w:t>
      </w:r>
      <w:r w:rsidR="00F021CF">
        <w:rPr>
          <w:rFonts w:ascii="Calibri" w:eastAsia="Calibri" w:hAnsi="Calibri"/>
          <w:b/>
          <w:color w:val="000000"/>
        </w:rPr>
        <w:t>19</w:t>
      </w:r>
      <w:r>
        <w:rPr>
          <w:rFonts w:ascii="Calibri" w:eastAsia="Calibri" w:hAnsi="Calibri"/>
          <w:b/>
          <w:color w:val="000000"/>
        </w:rPr>
        <w:t xml:space="preserve"> </w:t>
      </w:r>
      <w:r>
        <w:br/>
      </w:r>
      <w:r>
        <w:rPr>
          <w:rFonts w:ascii="Calibri" w:eastAsia="Calibri" w:hAnsi="Calibri"/>
          <w:b/>
          <w:color w:val="000000"/>
        </w:rPr>
        <w:t xml:space="preserve">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0C2872">
        <w:rPr>
          <w:rFonts w:ascii="Calibri" w:eastAsia="Calibri" w:hAnsi="Calibri"/>
          <w:b/>
          <w:color w:val="000000"/>
        </w:rPr>
        <w:t>Senior Associate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5162DC57" w14:textId="77777777" w:rsidR="0035168C" w:rsidRDefault="00000000" w:rsidP="00995E05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Roles &amp; Responsibilities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90A7EA7" w14:textId="77777777" w:rsidR="00B63A62" w:rsidRP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Worked as a part of the Banking process.</w:t>
      </w:r>
    </w:p>
    <w:p w14:paraId="12A9998C" w14:textId="77777777" w:rsidR="00B63A62" w:rsidRP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Handling customers over call and resolving their banking-related issues and queries.</w:t>
      </w:r>
    </w:p>
    <w:p w14:paraId="0F745146" w14:textId="073BCDE2" w:rsid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 xml:space="preserve">Handling escalation calls and providing the </w:t>
      </w:r>
      <w:r w:rsidRPr="00B63A62">
        <w:rPr>
          <w:rFonts w:ascii="Calibri" w:eastAsia="Calibri" w:hAnsi="Calibri"/>
          <w:color w:val="000000"/>
        </w:rPr>
        <w:t>resolutions.</w:t>
      </w:r>
    </w:p>
    <w:p w14:paraId="35DB31E8" w14:textId="6C50B2DA" w:rsidR="0035168C" w:rsidRDefault="00B63A62" w:rsidP="00265421">
      <w:pPr>
        <w:pStyle w:val="ListParagraph"/>
        <w:numPr>
          <w:ilvl w:val="0"/>
          <w:numId w:val="12"/>
        </w:numPr>
        <w:tabs>
          <w:tab w:val="left" w:pos="720"/>
        </w:tabs>
        <w:autoSpaceDE w:val="0"/>
        <w:autoSpaceDN w:val="0"/>
        <w:spacing w:before="52" w:after="0"/>
      </w:pPr>
      <w:r w:rsidRPr="00B63A62">
        <w:rPr>
          <w:rFonts w:ascii="Calibri" w:eastAsia="Calibri" w:hAnsi="Calibri"/>
          <w:color w:val="000000"/>
        </w:rPr>
        <w:t xml:space="preserve">Escalate unresolved queries to respective departments for accurate redressal. </w:t>
      </w:r>
    </w:p>
    <w:p w14:paraId="35164F53" w14:textId="77777777" w:rsidR="0035168C" w:rsidRDefault="00000000" w:rsidP="00265421">
      <w:pPr>
        <w:autoSpaceDE w:val="0"/>
        <w:autoSpaceDN w:val="0"/>
        <w:spacing w:after="0"/>
      </w:pPr>
      <w:r>
        <w:rPr>
          <w:rFonts w:ascii="Calibri" w:eastAsia="Calibri" w:hAnsi="Calibri"/>
          <w:b/>
          <w:color w:val="000000"/>
          <w:u w:val="single"/>
        </w:rPr>
        <w:t>Academics: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D7D4262" w14:textId="134F9B76" w:rsidR="00675A35" w:rsidRPr="00B63A62" w:rsidRDefault="00000000" w:rsidP="00265421">
      <w:pPr>
        <w:pStyle w:val="ListParagraph"/>
        <w:numPr>
          <w:ilvl w:val="0"/>
          <w:numId w:val="13"/>
        </w:numPr>
        <w:tabs>
          <w:tab w:val="left" w:pos="720"/>
        </w:tabs>
        <w:autoSpaceDE w:val="0"/>
        <w:autoSpaceDN w:val="0"/>
        <w:spacing w:after="0" w:line="247" w:lineRule="auto"/>
        <w:rPr>
          <w:rFonts w:ascii="Calibri" w:eastAsia="Calibri" w:hAnsi="Calibri"/>
          <w:b/>
          <w:color w:val="000000"/>
          <w:u w:val="single"/>
        </w:rPr>
      </w:pPr>
      <w:r w:rsidRPr="00B63A62">
        <w:rPr>
          <w:rFonts w:ascii="Calibri" w:eastAsia="Calibri" w:hAnsi="Calibri"/>
          <w:color w:val="000000"/>
        </w:rPr>
        <w:t>Completed B.</w:t>
      </w:r>
      <w:r w:rsidR="00675A35" w:rsidRPr="00B63A62">
        <w:rPr>
          <w:rFonts w:ascii="Calibri" w:eastAsia="Calibri" w:hAnsi="Calibri"/>
          <w:color w:val="000000"/>
        </w:rPr>
        <w:t xml:space="preserve">Sc. </w:t>
      </w:r>
      <w:r w:rsidRPr="00B63A62">
        <w:rPr>
          <w:rFonts w:ascii="Calibri" w:eastAsia="Calibri" w:hAnsi="Calibri"/>
          <w:color w:val="000000"/>
        </w:rPr>
        <w:t xml:space="preserve">in </w:t>
      </w:r>
      <w:r w:rsidR="00675A35" w:rsidRPr="00B63A62">
        <w:rPr>
          <w:rFonts w:ascii="Calibri" w:eastAsia="Calibri" w:hAnsi="Calibri"/>
          <w:color w:val="000000"/>
        </w:rPr>
        <w:t xml:space="preserve">Mathematics </w:t>
      </w:r>
      <w:r w:rsidRPr="00B63A62">
        <w:rPr>
          <w:rFonts w:ascii="Calibri" w:eastAsia="Calibri" w:hAnsi="Calibri"/>
          <w:color w:val="000000"/>
        </w:rPr>
        <w:t xml:space="preserve">and </w:t>
      </w:r>
      <w:r w:rsidR="00675A35" w:rsidRPr="00B63A62">
        <w:rPr>
          <w:rFonts w:ascii="Calibri" w:eastAsia="Calibri" w:hAnsi="Calibri"/>
          <w:color w:val="000000"/>
        </w:rPr>
        <w:t xml:space="preserve">physics </w:t>
      </w:r>
      <w:r w:rsidRPr="00B63A62">
        <w:rPr>
          <w:rFonts w:ascii="Calibri" w:eastAsia="Calibri" w:hAnsi="Calibri"/>
          <w:color w:val="000000"/>
        </w:rPr>
        <w:t xml:space="preserve">from </w:t>
      </w:r>
      <w:r w:rsidR="00675A35" w:rsidRPr="00B63A62">
        <w:rPr>
          <w:rFonts w:ascii="Calibri" w:eastAsia="Calibri" w:hAnsi="Calibri"/>
          <w:color w:val="000000"/>
        </w:rPr>
        <w:t>Berhampur University, Odissa</w:t>
      </w:r>
      <w:r w:rsidR="00675A35" w:rsidRPr="00B63A62">
        <w:rPr>
          <w:rFonts w:ascii="Calibri" w:eastAsia="Calibri" w:hAnsi="Calibri"/>
          <w:b/>
          <w:color w:val="000000"/>
          <w:u w:val="single"/>
        </w:rPr>
        <w:t xml:space="preserve"> </w:t>
      </w:r>
    </w:p>
    <w:p w14:paraId="5A424FFA" w14:textId="389955CC" w:rsidR="0035168C" w:rsidRDefault="00000000" w:rsidP="000D0A92">
      <w:pPr>
        <w:tabs>
          <w:tab w:val="left" w:pos="720"/>
        </w:tabs>
        <w:autoSpaceDE w:val="0"/>
        <w:autoSpaceDN w:val="0"/>
        <w:spacing w:after="0" w:line="240" w:lineRule="auto"/>
      </w:pPr>
      <w:r>
        <w:rPr>
          <w:rFonts w:ascii="Calibri" w:eastAsia="Calibri" w:hAnsi="Calibri"/>
          <w:b/>
          <w:color w:val="000000"/>
          <w:u w:val="single"/>
        </w:rPr>
        <w:t>Achievements: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0E1534F9" w14:textId="44E1E459" w:rsidR="0035168C" w:rsidRDefault="0035168C" w:rsidP="000D0A92">
      <w:pPr>
        <w:tabs>
          <w:tab w:val="left" w:pos="720"/>
        </w:tabs>
        <w:autoSpaceDE w:val="0"/>
        <w:autoSpaceDN w:val="0"/>
        <w:spacing w:after="0" w:line="240" w:lineRule="auto"/>
        <w:ind w:left="360"/>
        <w:rPr>
          <w:rFonts w:ascii="Symbol" w:eastAsia="Symbol" w:hAnsi="Symbol"/>
          <w:color w:val="000000"/>
        </w:rPr>
      </w:pPr>
    </w:p>
    <w:p w14:paraId="068B4F3F" w14:textId="4A105BF5" w:rsidR="00675A35" w:rsidRPr="00B63A62" w:rsidRDefault="00675A35" w:rsidP="000D0A9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after="0" w:line="240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Python Associate</w:t>
      </w:r>
      <w:r w:rsidR="00BF499A">
        <w:rPr>
          <w:rFonts w:ascii="Calibri" w:eastAsia="Calibri" w:hAnsi="Calibri"/>
          <w:color w:val="000000"/>
        </w:rPr>
        <w:t xml:space="preserve"> and </w:t>
      </w:r>
      <w:r w:rsidR="00BF499A" w:rsidRPr="00B63A62">
        <w:rPr>
          <w:rFonts w:ascii="Calibri" w:eastAsia="Calibri" w:hAnsi="Calibri"/>
          <w:color w:val="000000"/>
        </w:rPr>
        <w:t>Python Programmer</w:t>
      </w:r>
    </w:p>
    <w:p w14:paraId="47C28DE8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Data Science Practitioner Using Python</w:t>
      </w:r>
    </w:p>
    <w:p w14:paraId="0DCADD45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Data Science Professional Using Python</w:t>
      </w:r>
    </w:p>
    <w:p w14:paraId="3A974754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Expert - Natural Language Processing Professional</w:t>
      </w:r>
    </w:p>
    <w:p w14:paraId="7BA3119D" w14:textId="3610E3DB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Received two times Python Developer – Proficient Skill Tag</w:t>
      </w:r>
    </w:p>
    <w:p w14:paraId="5E9DED7A" w14:textId="77777777" w:rsidR="0035168C" w:rsidRDefault="00000000" w:rsidP="00334B44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Personal Information: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BAC43EC" w14:textId="13B673F9" w:rsidR="0035168C" w:rsidRDefault="00000000" w:rsidP="00334B44">
      <w:pPr>
        <w:tabs>
          <w:tab w:val="left" w:pos="2880"/>
        </w:tabs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Date of Birth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895F02">
        <w:rPr>
          <w:rFonts w:ascii="Calibri" w:eastAsia="Calibri" w:hAnsi="Calibri"/>
          <w:color w:val="000000"/>
        </w:rPr>
        <w:t>16</w:t>
      </w:r>
      <w:r w:rsidR="00895F02" w:rsidRPr="00895F02">
        <w:rPr>
          <w:rFonts w:ascii="Calibri" w:eastAsia="Calibri" w:hAnsi="Calibri"/>
          <w:color w:val="000000"/>
          <w:vertAlign w:val="superscript"/>
        </w:rPr>
        <w:t>th</w:t>
      </w:r>
      <w:r w:rsidR="00895F02">
        <w:rPr>
          <w:rFonts w:ascii="Calibri" w:eastAsia="Calibri" w:hAnsi="Calibri"/>
          <w:color w:val="000000"/>
        </w:rPr>
        <w:t xml:space="preserve"> June 1994</w:t>
      </w:r>
    </w:p>
    <w:p w14:paraId="4AB6B66F" w14:textId="77777777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lastRenderedPageBreak/>
        <w:t xml:space="preserve">Gender </w:t>
      </w:r>
      <w:r>
        <w:tab/>
      </w:r>
      <w:r>
        <w:rPr>
          <w:rFonts w:ascii="Calibri" w:eastAsia="Calibri" w:hAnsi="Calibri"/>
          <w:color w:val="000000"/>
        </w:rPr>
        <w:t xml:space="preserve">:  Male </w:t>
      </w:r>
    </w:p>
    <w:p w14:paraId="5E81AA59" w14:textId="77777777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Nationality </w:t>
      </w:r>
      <w:r>
        <w:tab/>
      </w:r>
      <w:r>
        <w:rPr>
          <w:rFonts w:ascii="Calibri" w:eastAsia="Calibri" w:hAnsi="Calibri"/>
          <w:color w:val="000000"/>
        </w:rPr>
        <w:t xml:space="preserve">:  Indian </w:t>
      </w:r>
    </w:p>
    <w:p w14:paraId="2F70F2FF" w14:textId="1055D669" w:rsidR="0035168C" w:rsidRDefault="00000000">
      <w:pPr>
        <w:tabs>
          <w:tab w:val="left" w:pos="2880"/>
        </w:tabs>
        <w:autoSpaceDE w:val="0"/>
        <w:autoSpaceDN w:val="0"/>
        <w:spacing w:before="30" w:after="0" w:line="211" w:lineRule="auto"/>
        <w:ind w:left="720"/>
      </w:pPr>
      <w:r>
        <w:rPr>
          <w:rFonts w:ascii="Calibri" w:eastAsia="Calibri" w:hAnsi="Calibri"/>
          <w:color w:val="000000"/>
        </w:rPr>
        <w:t xml:space="preserve">Current Address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2C282B">
        <w:rPr>
          <w:rFonts w:ascii="Calibri" w:eastAsia="Calibri" w:hAnsi="Calibri"/>
          <w:color w:val="000000"/>
        </w:rPr>
        <w:t>At home PG for gents, 5</w:t>
      </w:r>
      <w:r w:rsidR="002C282B" w:rsidRPr="002C282B">
        <w:rPr>
          <w:rFonts w:ascii="Calibri" w:eastAsia="Calibri" w:hAnsi="Calibri"/>
          <w:color w:val="000000"/>
          <w:vertAlign w:val="superscript"/>
        </w:rPr>
        <w:t>th</w:t>
      </w:r>
      <w:r w:rsidR="002C282B">
        <w:rPr>
          <w:rFonts w:ascii="Calibri" w:eastAsia="Calibri" w:hAnsi="Calibri"/>
          <w:color w:val="000000"/>
        </w:rPr>
        <w:t xml:space="preserve"> cross, Prashanth extension</w:t>
      </w:r>
      <w:r>
        <w:rPr>
          <w:rFonts w:ascii="Calibri" w:eastAsia="Calibri" w:hAnsi="Calibri"/>
          <w:color w:val="000000"/>
        </w:rPr>
        <w:t>,</w:t>
      </w:r>
      <w:r w:rsidR="002C282B">
        <w:rPr>
          <w:rFonts w:ascii="Calibri" w:eastAsia="Calibri" w:hAnsi="Calibri"/>
          <w:color w:val="000000"/>
        </w:rPr>
        <w:t xml:space="preserve"> Whitefield,</w:t>
      </w:r>
      <w:r>
        <w:rPr>
          <w:rFonts w:ascii="Calibri" w:eastAsia="Calibri" w:hAnsi="Calibri"/>
          <w:color w:val="000000"/>
        </w:rPr>
        <w:t xml:space="preserve"> Bangalore-5600</w:t>
      </w:r>
      <w:r w:rsidR="003D49DA">
        <w:rPr>
          <w:rFonts w:ascii="Calibri" w:eastAsia="Calibri" w:hAnsi="Calibri"/>
          <w:color w:val="000000"/>
        </w:rPr>
        <w:t>66</w:t>
      </w:r>
      <w:r>
        <w:rPr>
          <w:rFonts w:ascii="Calibri" w:eastAsia="Calibri" w:hAnsi="Calibri"/>
          <w:color w:val="000000"/>
        </w:rPr>
        <w:t xml:space="preserve"> </w:t>
      </w:r>
    </w:p>
    <w:p w14:paraId="1B26F23C" w14:textId="5D95ABA2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Permanent Address </w:t>
      </w:r>
      <w:r>
        <w:tab/>
      </w:r>
      <w:r>
        <w:rPr>
          <w:rFonts w:ascii="Calibri" w:eastAsia="Calibri" w:hAnsi="Calibri"/>
          <w:color w:val="000000"/>
        </w:rPr>
        <w:t xml:space="preserve">:  Vill- </w:t>
      </w:r>
      <w:r w:rsidR="00895F02">
        <w:rPr>
          <w:rFonts w:ascii="Calibri" w:eastAsia="Calibri" w:hAnsi="Calibri"/>
          <w:color w:val="000000"/>
        </w:rPr>
        <w:t>Dadarakhola</w:t>
      </w:r>
      <w:r>
        <w:rPr>
          <w:rFonts w:ascii="Calibri" w:eastAsia="Calibri" w:hAnsi="Calibri"/>
          <w:color w:val="000000"/>
        </w:rPr>
        <w:t>, PO-</w:t>
      </w:r>
      <w:r w:rsidR="00895F02">
        <w:rPr>
          <w:rFonts w:ascii="Calibri" w:eastAsia="Calibri" w:hAnsi="Calibri"/>
          <w:color w:val="000000"/>
        </w:rPr>
        <w:t xml:space="preserve"> B.Karadabadi</w:t>
      </w:r>
      <w:r>
        <w:rPr>
          <w:rFonts w:ascii="Calibri" w:eastAsia="Calibri" w:hAnsi="Calibri"/>
          <w:color w:val="000000"/>
        </w:rPr>
        <w:t xml:space="preserve">, Dist- </w:t>
      </w:r>
      <w:r w:rsidR="00895F02">
        <w:rPr>
          <w:rFonts w:ascii="Calibri" w:eastAsia="Calibri" w:hAnsi="Calibri"/>
          <w:color w:val="000000"/>
        </w:rPr>
        <w:t>Ganjam</w:t>
      </w:r>
      <w:r>
        <w:rPr>
          <w:rFonts w:ascii="Calibri" w:eastAsia="Calibri" w:hAnsi="Calibri"/>
          <w:color w:val="000000"/>
        </w:rPr>
        <w:t xml:space="preserve">, </w:t>
      </w:r>
      <w:r w:rsidR="00895F02">
        <w:rPr>
          <w:rFonts w:ascii="Calibri" w:eastAsia="Calibri" w:hAnsi="Calibri"/>
          <w:color w:val="000000"/>
        </w:rPr>
        <w:t xml:space="preserve">via- Karachuli, Odisha </w:t>
      </w:r>
      <w:r>
        <w:rPr>
          <w:rFonts w:ascii="Calibri" w:eastAsia="Calibri" w:hAnsi="Calibri"/>
          <w:color w:val="000000"/>
        </w:rPr>
        <w:t>-</w:t>
      </w:r>
      <w:r w:rsidR="00895F02">
        <w:rPr>
          <w:rFonts w:ascii="Calibri" w:eastAsia="Calibri" w:hAnsi="Calibri"/>
          <w:color w:val="000000"/>
        </w:rPr>
        <w:t xml:space="preserve"> </w:t>
      </w:r>
      <w:r w:rsidR="003814B3">
        <w:rPr>
          <w:rFonts w:ascii="Calibri" w:eastAsia="Calibri" w:hAnsi="Calibri"/>
          <w:color w:val="000000"/>
        </w:rPr>
        <w:t>7</w:t>
      </w:r>
      <w:r w:rsidR="00895F02">
        <w:rPr>
          <w:rFonts w:ascii="Calibri" w:eastAsia="Calibri" w:hAnsi="Calibri"/>
          <w:color w:val="000000"/>
        </w:rPr>
        <w:t>61143</w:t>
      </w:r>
    </w:p>
    <w:p w14:paraId="4027BA38" w14:textId="253B7750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Language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895F02">
        <w:rPr>
          <w:rFonts w:ascii="Calibri" w:eastAsia="Calibri" w:hAnsi="Calibri"/>
          <w:color w:val="000000"/>
        </w:rPr>
        <w:t xml:space="preserve">Odia, </w:t>
      </w:r>
      <w:r>
        <w:rPr>
          <w:rFonts w:ascii="Calibri" w:eastAsia="Calibri" w:hAnsi="Calibri"/>
          <w:color w:val="000000"/>
        </w:rPr>
        <w:t xml:space="preserve">Hindi, English </w:t>
      </w:r>
    </w:p>
    <w:p w14:paraId="4F1FC8B0" w14:textId="77777777" w:rsidR="0035168C" w:rsidRDefault="00000000">
      <w:pPr>
        <w:autoSpaceDE w:val="0"/>
        <w:autoSpaceDN w:val="0"/>
        <w:spacing w:before="854" w:after="0" w:line="197" w:lineRule="auto"/>
      </w:pPr>
      <w:r>
        <w:rPr>
          <w:rFonts w:ascii="Calibri" w:eastAsia="Calibri" w:hAnsi="Calibri"/>
          <w:b/>
          <w:color w:val="000000"/>
        </w:rPr>
        <w:t>Declaration</w:t>
      </w:r>
      <w:r>
        <w:rPr>
          <w:rFonts w:ascii="Calibri" w:eastAsia="Calibri" w:hAnsi="Calibri"/>
          <w:color w:val="000000"/>
        </w:rPr>
        <w:t xml:space="preserve">: I hereby declare that the above given particulars are true to the best of my knowledge and belief. </w:t>
      </w:r>
    </w:p>
    <w:p w14:paraId="1162F9AF" w14:textId="77777777" w:rsidR="0035168C" w:rsidRDefault="00000000">
      <w:pPr>
        <w:autoSpaceDE w:val="0"/>
        <w:autoSpaceDN w:val="0"/>
        <w:spacing w:before="852" w:after="0" w:line="197" w:lineRule="auto"/>
      </w:pPr>
      <w:r>
        <w:rPr>
          <w:rFonts w:ascii="Calibri" w:eastAsia="Calibri" w:hAnsi="Calibri"/>
          <w:color w:val="000000"/>
        </w:rPr>
        <w:t xml:space="preserve">Date- </w:t>
      </w:r>
    </w:p>
    <w:p w14:paraId="3D5EB03E" w14:textId="4BB509A8" w:rsidR="0035168C" w:rsidRDefault="00000000" w:rsidP="00A263CC">
      <w:pPr>
        <w:tabs>
          <w:tab w:val="left" w:pos="8642"/>
        </w:tabs>
        <w:autoSpaceDE w:val="0"/>
        <w:autoSpaceDN w:val="0"/>
        <w:spacing w:before="182" w:after="0" w:line="197" w:lineRule="auto"/>
      </w:pPr>
      <w:r>
        <w:rPr>
          <w:rFonts w:ascii="Calibri" w:eastAsia="Calibri" w:hAnsi="Calibri"/>
          <w:color w:val="000000"/>
        </w:rPr>
        <w:t xml:space="preserve">Place- Bangalore </w:t>
      </w:r>
      <w:r>
        <w:tab/>
      </w:r>
      <w:r>
        <w:rPr>
          <w:rFonts w:ascii="Calibri" w:eastAsia="Calibri" w:hAnsi="Calibri"/>
          <w:color w:val="000000"/>
        </w:rPr>
        <w:t>(</w:t>
      </w:r>
      <w:r w:rsidR="00895F02">
        <w:rPr>
          <w:rFonts w:ascii="Calibri" w:eastAsia="Calibri" w:hAnsi="Calibri"/>
          <w:b/>
          <w:color w:val="000000"/>
        </w:rPr>
        <w:t>Laxmidhar Routa</w:t>
      </w:r>
      <w:r>
        <w:rPr>
          <w:rFonts w:ascii="Calibri" w:eastAsia="Calibri" w:hAnsi="Calibri"/>
          <w:color w:val="000000"/>
        </w:rPr>
        <w:t xml:space="preserve">) </w:t>
      </w:r>
    </w:p>
    <w:sectPr w:rsidR="0035168C" w:rsidSect="00480A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82" w:right="908" w:bottom="310" w:left="720" w:header="720" w:footer="720" w:gutter="0"/>
      <w:cols w:space="720" w:equalWidth="0">
        <w:col w:w="10612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8C10" w14:textId="77777777" w:rsidR="00480AE5" w:rsidRDefault="00480AE5" w:rsidP="00021D01">
      <w:pPr>
        <w:spacing w:after="0" w:line="240" w:lineRule="auto"/>
      </w:pPr>
      <w:r>
        <w:separator/>
      </w:r>
    </w:p>
  </w:endnote>
  <w:endnote w:type="continuationSeparator" w:id="0">
    <w:p w14:paraId="73113743" w14:textId="77777777" w:rsidR="00480AE5" w:rsidRDefault="00480AE5" w:rsidP="0002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A75D" w14:textId="77777777" w:rsidR="00021D01" w:rsidRDefault="0002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937E" w14:textId="77777777" w:rsidR="00021D01" w:rsidRDefault="0002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EB5C" w14:textId="77777777" w:rsidR="00021D01" w:rsidRDefault="0002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DDA3" w14:textId="77777777" w:rsidR="00480AE5" w:rsidRDefault="00480AE5" w:rsidP="00021D01">
      <w:pPr>
        <w:spacing w:after="0" w:line="240" w:lineRule="auto"/>
      </w:pPr>
      <w:r>
        <w:separator/>
      </w:r>
    </w:p>
  </w:footnote>
  <w:footnote w:type="continuationSeparator" w:id="0">
    <w:p w14:paraId="2EAD04D9" w14:textId="77777777" w:rsidR="00480AE5" w:rsidRDefault="00480AE5" w:rsidP="0002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AB9B" w14:textId="77777777" w:rsidR="00021D01" w:rsidRDefault="00021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E432" w14:textId="77777777" w:rsidR="00021D01" w:rsidRDefault="00021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A80" w14:textId="77777777" w:rsidR="00021D01" w:rsidRDefault="00021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D5E2C"/>
    <w:multiLevelType w:val="hybridMultilevel"/>
    <w:tmpl w:val="213A2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636BA5"/>
    <w:multiLevelType w:val="hybridMultilevel"/>
    <w:tmpl w:val="D4B22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08397B"/>
    <w:multiLevelType w:val="hybridMultilevel"/>
    <w:tmpl w:val="C6B0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B10083"/>
    <w:multiLevelType w:val="hybridMultilevel"/>
    <w:tmpl w:val="7AB0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2090F"/>
    <w:multiLevelType w:val="multilevel"/>
    <w:tmpl w:val="3EA2090F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D4D562B"/>
    <w:multiLevelType w:val="hybridMultilevel"/>
    <w:tmpl w:val="D8A009BE"/>
    <w:lvl w:ilvl="0" w:tplc="59A0AD6E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E2AA0"/>
    <w:multiLevelType w:val="hybridMultilevel"/>
    <w:tmpl w:val="01C6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E6546"/>
    <w:multiLevelType w:val="hybridMultilevel"/>
    <w:tmpl w:val="2C68FDFA"/>
    <w:lvl w:ilvl="0" w:tplc="51B2781C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76AA1"/>
    <w:multiLevelType w:val="hybridMultilevel"/>
    <w:tmpl w:val="EF2E39E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7731550E"/>
    <w:multiLevelType w:val="hybridMultilevel"/>
    <w:tmpl w:val="64A6A166"/>
    <w:lvl w:ilvl="0" w:tplc="9CC6CC04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315B"/>
    <w:multiLevelType w:val="hybridMultilevel"/>
    <w:tmpl w:val="30C0AD3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700743423">
    <w:abstractNumId w:val="8"/>
  </w:num>
  <w:num w:numId="2" w16cid:durableId="1188368899">
    <w:abstractNumId w:val="6"/>
  </w:num>
  <w:num w:numId="3" w16cid:durableId="1567572536">
    <w:abstractNumId w:val="5"/>
  </w:num>
  <w:num w:numId="4" w16cid:durableId="786698125">
    <w:abstractNumId w:val="4"/>
  </w:num>
  <w:num w:numId="5" w16cid:durableId="1613826575">
    <w:abstractNumId w:val="7"/>
  </w:num>
  <w:num w:numId="6" w16cid:durableId="259946450">
    <w:abstractNumId w:val="3"/>
  </w:num>
  <w:num w:numId="7" w16cid:durableId="411051876">
    <w:abstractNumId w:val="2"/>
  </w:num>
  <w:num w:numId="8" w16cid:durableId="365911939">
    <w:abstractNumId w:val="1"/>
  </w:num>
  <w:num w:numId="9" w16cid:durableId="2005081026">
    <w:abstractNumId w:val="0"/>
  </w:num>
  <w:num w:numId="10" w16cid:durableId="381252784">
    <w:abstractNumId w:val="13"/>
  </w:num>
  <w:num w:numId="11" w16cid:durableId="1266962323">
    <w:abstractNumId w:val="19"/>
  </w:num>
  <w:num w:numId="12" w16cid:durableId="248195551">
    <w:abstractNumId w:val="17"/>
  </w:num>
  <w:num w:numId="13" w16cid:durableId="768816157">
    <w:abstractNumId w:val="9"/>
  </w:num>
  <w:num w:numId="14" w16cid:durableId="1512178919">
    <w:abstractNumId w:val="18"/>
  </w:num>
  <w:num w:numId="15" w16cid:durableId="1396314536">
    <w:abstractNumId w:val="10"/>
  </w:num>
  <w:num w:numId="16" w16cid:durableId="1446803058">
    <w:abstractNumId w:val="12"/>
  </w:num>
  <w:num w:numId="17" w16cid:durableId="845824562">
    <w:abstractNumId w:val="14"/>
  </w:num>
  <w:num w:numId="18" w16cid:durableId="721439239">
    <w:abstractNumId w:val="11"/>
  </w:num>
  <w:num w:numId="19" w16cid:durableId="1893540199">
    <w:abstractNumId w:val="16"/>
  </w:num>
  <w:num w:numId="20" w16cid:durableId="2100715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79"/>
    <w:rsid w:val="00021D01"/>
    <w:rsid w:val="00026B9A"/>
    <w:rsid w:val="00034616"/>
    <w:rsid w:val="0006063C"/>
    <w:rsid w:val="00062DFC"/>
    <w:rsid w:val="0009586C"/>
    <w:rsid w:val="00095A82"/>
    <w:rsid w:val="000B626D"/>
    <w:rsid w:val="000C2872"/>
    <w:rsid w:val="000D0A92"/>
    <w:rsid w:val="00100726"/>
    <w:rsid w:val="00107F13"/>
    <w:rsid w:val="00110CCF"/>
    <w:rsid w:val="00112A61"/>
    <w:rsid w:val="0015074B"/>
    <w:rsid w:val="00162A8B"/>
    <w:rsid w:val="00172CD3"/>
    <w:rsid w:val="00176FF5"/>
    <w:rsid w:val="0017720C"/>
    <w:rsid w:val="00180FCE"/>
    <w:rsid w:val="001B1BC1"/>
    <w:rsid w:val="0020678B"/>
    <w:rsid w:val="00231CAC"/>
    <w:rsid w:val="002460D4"/>
    <w:rsid w:val="00252FD0"/>
    <w:rsid w:val="00264B78"/>
    <w:rsid w:val="00265421"/>
    <w:rsid w:val="00285BAC"/>
    <w:rsid w:val="0029639D"/>
    <w:rsid w:val="002B473E"/>
    <w:rsid w:val="002C282B"/>
    <w:rsid w:val="002F328B"/>
    <w:rsid w:val="00314F84"/>
    <w:rsid w:val="00326F90"/>
    <w:rsid w:val="00334B44"/>
    <w:rsid w:val="0035168C"/>
    <w:rsid w:val="00353450"/>
    <w:rsid w:val="003814B3"/>
    <w:rsid w:val="00383C73"/>
    <w:rsid w:val="003867D0"/>
    <w:rsid w:val="003937F8"/>
    <w:rsid w:val="003B7914"/>
    <w:rsid w:val="003C5F4C"/>
    <w:rsid w:val="003D49DA"/>
    <w:rsid w:val="003D6CF6"/>
    <w:rsid w:val="003E1040"/>
    <w:rsid w:val="003F0335"/>
    <w:rsid w:val="004039EE"/>
    <w:rsid w:val="0040658A"/>
    <w:rsid w:val="00471EF0"/>
    <w:rsid w:val="00480AE5"/>
    <w:rsid w:val="00490947"/>
    <w:rsid w:val="004E66E0"/>
    <w:rsid w:val="00517267"/>
    <w:rsid w:val="0052443E"/>
    <w:rsid w:val="00560419"/>
    <w:rsid w:val="00562202"/>
    <w:rsid w:val="005A0275"/>
    <w:rsid w:val="005B1747"/>
    <w:rsid w:val="005B4CAE"/>
    <w:rsid w:val="005D4C2E"/>
    <w:rsid w:val="005F5018"/>
    <w:rsid w:val="005F60CD"/>
    <w:rsid w:val="00616398"/>
    <w:rsid w:val="006308D5"/>
    <w:rsid w:val="0063779A"/>
    <w:rsid w:val="00645635"/>
    <w:rsid w:val="0065013A"/>
    <w:rsid w:val="00652B22"/>
    <w:rsid w:val="00657655"/>
    <w:rsid w:val="00657A27"/>
    <w:rsid w:val="00675A35"/>
    <w:rsid w:val="006A65C1"/>
    <w:rsid w:val="006A79E6"/>
    <w:rsid w:val="006B598D"/>
    <w:rsid w:val="006B5B60"/>
    <w:rsid w:val="006B5FCF"/>
    <w:rsid w:val="006C7B78"/>
    <w:rsid w:val="006E74A7"/>
    <w:rsid w:val="006F41C3"/>
    <w:rsid w:val="006F779F"/>
    <w:rsid w:val="00710EF6"/>
    <w:rsid w:val="00736342"/>
    <w:rsid w:val="0074604E"/>
    <w:rsid w:val="00772D21"/>
    <w:rsid w:val="007D569C"/>
    <w:rsid w:val="007D6365"/>
    <w:rsid w:val="007E5F36"/>
    <w:rsid w:val="0086043A"/>
    <w:rsid w:val="00863090"/>
    <w:rsid w:val="0087544F"/>
    <w:rsid w:val="008921C6"/>
    <w:rsid w:val="00895F02"/>
    <w:rsid w:val="008B426D"/>
    <w:rsid w:val="008B53F3"/>
    <w:rsid w:val="008E59BF"/>
    <w:rsid w:val="00903037"/>
    <w:rsid w:val="00916402"/>
    <w:rsid w:val="0094383C"/>
    <w:rsid w:val="009460A8"/>
    <w:rsid w:val="00961BB4"/>
    <w:rsid w:val="0096394E"/>
    <w:rsid w:val="00971C17"/>
    <w:rsid w:val="00995E05"/>
    <w:rsid w:val="009A1DB1"/>
    <w:rsid w:val="009B660D"/>
    <w:rsid w:val="009C4878"/>
    <w:rsid w:val="009E4F46"/>
    <w:rsid w:val="00A02857"/>
    <w:rsid w:val="00A172CD"/>
    <w:rsid w:val="00A263CC"/>
    <w:rsid w:val="00A463CC"/>
    <w:rsid w:val="00A5158A"/>
    <w:rsid w:val="00A60B39"/>
    <w:rsid w:val="00A63C56"/>
    <w:rsid w:val="00A75D9F"/>
    <w:rsid w:val="00A91689"/>
    <w:rsid w:val="00A95B4C"/>
    <w:rsid w:val="00AA1D8D"/>
    <w:rsid w:val="00AB3834"/>
    <w:rsid w:val="00AB6D85"/>
    <w:rsid w:val="00AC1590"/>
    <w:rsid w:val="00AF503E"/>
    <w:rsid w:val="00B04E61"/>
    <w:rsid w:val="00B23709"/>
    <w:rsid w:val="00B25C43"/>
    <w:rsid w:val="00B47730"/>
    <w:rsid w:val="00B517A5"/>
    <w:rsid w:val="00B60BE9"/>
    <w:rsid w:val="00B63A62"/>
    <w:rsid w:val="00B723A4"/>
    <w:rsid w:val="00B72B8B"/>
    <w:rsid w:val="00B91A1A"/>
    <w:rsid w:val="00B97353"/>
    <w:rsid w:val="00B97F55"/>
    <w:rsid w:val="00BA596F"/>
    <w:rsid w:val="00BA641C"/>
    <w:rsid w:val="00BB3FBA"/>
    <w:rsid w:val="00BC241B"/>
    <w:rsid w:val="00BC5775"/>
    <w:rsid w:val="00BF2075"/>
    <w:rsid w:val="00BF3BBA"/>
    <w:rsid w:val="00BF45DE"/>
    <w:rsid w:val="00BF499A"/>
    <w:rsid w:val="00C07F4F"/>
    <w:rsid w:val="00C13631"/>
    <w:rsid w:val="00C31FB5"/>
    <w:rsid w:val="00C347D4"/>
    <w:rsid w:val="00C464AE"/>
    <w:rsid w:val="00C53B5A"/>
    <w:rsid w:val="00C55C33"/>
    <w:rsid w:val="00C70B04"/>
    <w:rsid w:val="00C9155E"/>
    <w:rsid w:val="00CB0664"/>
    <w:rsid w:val="00CB5726"/>
    <w:rsid w:val="00CC0F15"/>
    <w:rsid w:val="00CD79A7"/>
    <w:rsid w:val="00CE0E3D"/>
    <w:rsid w:val="00CF54D9"/>
    <w:rsid w:val="00D03B65"/>
    <w:rsid w:val="00D127C7"/>
    <w:rsid w:val="00D65EE8"/>
    <w:rsid w:val="00D760DE"/>
    <w:rsid w:val="00D85BB6"/>
    <w:rsid w:val="00D86E8A"/>
    <w:rsid w:val="00DD6371"/>
    <w:rsid w:val="00DE7CC4"/>
    <w:rsid w:val="00DF45D8"/>
    <w:rsid w:val="00E14ADA"/>
    <w:rsid w:val="00E65302"/>
    <w:rsid w:val="00E70FBE"/>
    <w:rsid w:val="00E74304"/>
    <w:rsid w:val="00E93686"/>
    <w:rsid w:val="00E94560"/>
    <w:rsid w:val="00EC7D21"/>
    <w:rsid w:val="00F01028"/>
    <w:rsid w:val="00F021CF"/>
    <w:rsid w:val="00F119DB"/>
    <w:rsid w:val="00F25560"/>
    <w:rsid w:val="00F56982"/>
    <w:rsid w:val="00F679A2"/>
    <w:rsid w:val="00F75A31"/>
    <w:rsid w:val="00FA7D09"/>
    <w:rsid w:val="00FC03A7"/>
    <w:rsid w:val="00FC693F"/>
    <w:rsid w:val="00FE5FBF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647D8A"/>
  <w14:defaultImageDpi w14:val="300"/>
  <w15:docId w15:val="{E1055E95-C2D3-4BC2-A97F-1AD1536B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1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dhar530@outlook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Laxmidhar Routa</cp:lastModifiedBy>
  <cp:revision>297</cp:revision>
  <dcterms:created xsi:type="dcterms:W3CDTF">2013-12-23T23:15:00Z</dcterms:created>
  <dcterms:modified xsi:type="dcterms:W3CDTF">2024-03-01T14:04:00Z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2023-12-28T11:50:18Z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831378cd-cd59-4b82-a2c8-816b29eb6b83</vt:lpwstr>
  </property>
  <property fmtid="{D5CDD505-2E9C-101B-9397-08002B2CF9AE}" pid="8" name="MSIP_Label_a0819fa7-4367-4500-ba88-dd630d977609_ContentBits">
    <vt:lpwstr>0</vt:lpwstr>
  </property>
</Properties>
</file>